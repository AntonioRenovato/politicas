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aconcuadrcula"/>
        <w:tblpPr w:leftFromText="141" w:rightFromText="141" w:vertAnchor="page" w:horzAnchor="page" w:tblpX="8077" w:tblpY="1789"/>
        <w:tblW w:w="0" w:type="auto"/>
        <w:tblLook w:val="04A0" w:firstRow="1" w:lastRow="0" w:firstColumn="1" w:lastColumn="0" w:noHBand="0" w:noVBand="1"/>
      </w:tblPr>
      <w:tblGrid>
        <w:gridCol w:w="1615"/>
        <w:gridCol w:w="2026"/>
      </w:tblGrid>
      <w:tr w:rsidR="002572C2" w:rsidRPr="002572C2" w14:paraId="4BFD096E" w14:textId="77777777" w:rsidTr="00B30DC2">
        <w:trPr>
          <w:trHeight w:val="170"/>
        </w:trPr>
        <w:tc>
          <w:tcPr>
            <w:tcW w:w="1615" w:type="dxa"/>
          </w:tcPr>
          <w:p w14:paraId="4661E27D" w14:textId="40F6AC25" w:rsidR="002572C2" w:rsidRPr="002572C2" w:rsidRDefault="002572C2" w:rsidP="002572C2">
            <w:pPr>
              <w:spacing w:line="360" w:lineRule="auto"/>
              <w:rPr>
                <w:sz w:val="12"/>
                <w:szCs w:val="12"/>
                <w:lang w:val="es-MX"/>
              </w:rPr>
            </w:pPr>
            <w:r w:rsidRPr="002572C2">
              <w:rPr>
                <w:sz w:val="12"/>
                <w:szCs w:val="12"/>
                <w:lang w:val="es-MX"/>
              </w:rPr>
              <w:t>TIPO DE DOCUMENTO</w:t>
            </w:r>
          </w:p>
        </w:tc>
        <w:tc>
          <w:tcPr>
            <w:tcW w:w="2020" w:type="dxa"/>
          </w:tcPr>
          <w:p w14:paraId="343AB9F7" w14:textId="3C3F3955" w:rsidR="002572C2" w:rsidRPr="002572C2" w:rsidRDefault="002572C2" w:rsidP="002572C2">
            <w:pPr>
              <w:spacing w:line="360" w:lineRule="auto"/>
              <w:rPr>
                <w:sz w:val="12"/>
                <w:szCs w:val="12"/>
                <w:lang w:val="es-MX"/>
              </w:rPr>
            </w:pPr>
            <w:r>
              <w:rPr>
                <w:sz w:val="12"/>
                <w:szCs w:val="12"/>
                <w:lang w:val="es-MX"/>
              </w:rPr>
              <w:t>RESPONSIVA</w:t>
            </w:r>
          </w:p>
        </w:tc>
      </w:tr>
      <w:tr w:rsidR="002572C2" w:rsidRPr="002572C2" w14:paraId="1C986FB7" w14:textId="77777777" w:rsidTr="00B30DC2">
        <w:trPr>
          <w:trHeight w:val="239"/>
        </w:trPr>
        <w:tc>
          <w:tcPr>
            <w:tcW w:w="1615" w:type="dxa"/>
          </w:tcPr>
          <w:p w14:paraId="455F8C7D" w14:textId="44D61A64" w:rsidR="002572C2" w:rsidRPr="002572C2" w:rsidRDefault="002572C2" w:rsidP="002572C2">
            <w:pPr>
              <w:spacing w:line="360" w:lineRule="auto"/>
              <w:rPr>
                <w:sz w:val="12"/>
                <w:szCs w:val="12"/>
                <w:lang w:val="es-MX"/>
              </w:rPr>
            </w:pPr>
            <w:r w:rsidRPr="002572C2">
              <w:rPr>
                <w:sz w:val="12"/>
                <w:szCs w:val="12"/>
                <w:lang w:val="es-MX"/>
              </w:rPr>
              <w:t>NOMBRE DE DOCUMENTO</w:t>
            </w:r>
          </w:p>
        </w:tc>
        <w:tc>
          <w:tcPr>
            <w:tcW w:w="2020" w:type="dxa"/>
          </w:tcPr>
          <w:p w14:paraId="7D9D74D8" w14:textId="639E147B" w:rsidR="002572C2" w:rsidRPr="002572C2" w:rsidRDefault="002572C2" w:rsidP="002572C2">
            <w:pPr>
              <w:spacing w:line="360" w:lineRule="auto"/>
              <w:rPr>
                <w:sz w:val="12"/>
                <w:szCs w:val="12"/>
                <w:lang w:val="es-MX"/>
              </w:rPr>
            </w:pPr>
            <w:r>
              <w:rPr>
                <w:sz w:val="12"/>
                <w:szCs w:val="12"/>
                <w:lang w:val="es-MX"/>
              </w:rPr>
              <w:t>RESGUARDO DE PERIFERICOS</w:t>
            </w:r>
          </w:p>
        </w:tc>
      </w:tr>
      <w:tr w:rsidR="002572C2" w:rsidRPr="002572C2" w14:paraId="6923B970" w14:textId="77777777" w:rsidTr="00B30DC2">
        <w:trPr>
          <w:trHeight w:val="128"/>
        </w:trPr>
        <w:tc>
          <w:tcPr>
            <w:tcW w:w="1615" w:type="dxa"/>
          </w:tcPr>
          <w:p w14:paraId="1F029307" w14:textId="21097281" w:rsidR="002572C2" w:rsidRPr="002572C2" w:rsidRDefault="002572C2" w:rsidP="002572C2">
            <w:pPr>
              <w:spacing w:line="360" w:lineRule="auto"/>
              <w:rPr>
                <w:sz w:val="12"/>
                <w:szCs w:val="12"/>
                <w:lang w:val="es-MX"/>
              </w:rPr>
            </w:pPr>
            <w:r>
              <w:rPr>
                <w:sz w:val="12"/>
                <w:szCs w:val="12"/>
                <w:lang w:val="es-MX"/>
              </w:rPr>
              <w:t>CODIGO DE DOCUMENTO</w:t>
            </w:r>
          </w:p>
        </w:tc>
        <w:tc>
          <w:tcPr>
            <w:tcW w:w="2020" w:type="dxa"/>
          </w:tcPr>
          <w:p w14:paraId="40CF3B53" w14:textId="6614EB0F" w:rsidR="002572C2" w:rsidRPr="002572C2" w:rsidRDefault="002572C2" w:rsidP="002572C2">
            <w:pPr>
              <w:spacing w:line="360" w:lineRule="auto"/>
              <w:rPr>
                <w:sz w:val="12"/>
                <w:szCs w:val="12"/>
              </w:rPr>
            </w:pPr>
            <w:r w:rsidRPr="002572C2">
              <w:rPr>
                <w:sz w:val="12"/>
                <w:szCs w:val="12"/>
              </w:rPr>
              <w:t>CCIMA_SR_IT_FOR:R</w:t>
            </w:r>
            <w:r>
              <w:rPr>
                <w:sz w:val="12"/>
                <w:szCs w:val="12"/>
              </w:rPr>
              <w:t>ES_PERIF_V1.0</w:t>
            </w:r>
          </w:p>
        </w:tc>
      </w:tr>
    </w:tbl>
    <w:p w14:paraId="00A07773" w14:textId="77777777" w:rsidR="002572C2" w:rsidRPr="002572C2" w:rsidRDefault="002572C2" w:rsidP="002572C2">
      <w:pPr>
        <w:spacing w:line="360" w:lineRule="auto"/>
        <w:jc w:val="right"/>
      </w:pPr>
    </w:p>
    <w:p w14:paraId="0D1A3004" w14:textId="1258841F" w:rsidR="00987CC3" w:rsidRPr="002572C2" w:rsidRDefault="00987CC3" w:rsidP="00E274C1">
      <w:pPr>
        <w:spacing w:line="360" w:lineRule="auto"/>
      </w:pPr>
    </w:p>
    <w:p w14:paraId="1617FEBF" w14:textId="68D14A56" w:rsidR="00987CC3" w:rsidRPr="002572C2" w:rsidRDefault="003E24EE" w:rsidP="00E274C1">
      <w:pPr>
        <w:spacing w:line="360" w:lineRule="auto"/>
        <w:rPr>
          <w:rFonts w:eastAsia="Times New Roman" w:cstheme="minorHAnsi"/>
          <w:b/>
          <w:lang w:eastAsia="es-MX"/>
        </w:rPr>
      </w:pPr>
      <w:r w:rsidRPr="00414E8C">
        <w:rPr>
          <w:rFonts w:eastAsia="Times New Roman" w:cstheme="minorHAnsi"/>
          <w:noProof/>
          <w:lang w:val="es-ES" w:eastAsia="es-ES"/>
        </w:rPr>
        <mc:AlternateContent>
          <mc:Choice Requires="wps">
            <w:drawing>
              <wp:anchor distT="45720" distB="45720" distL="114300" distR="114300" simplePos="0" relativeHeight="251656704" behindDoc="1" locked="0" layoutInCell="1" allowOverlap="1" wp14:anchorId="1E1DE35E" wp14:editId="7324B658">
                <wp:simplePos x="0" y="0"/>
                <wp:positionH relativeFrom="margin">
                  <wp:posOffset>389255</wp:posOffset>
                </wp:positionH>
                <wp:positionV relativeFrom="paragraph">
                  <wp:posOffset>48895</wp:posOffset>
                </wp:positionV>
                <wp:extent cx="5600700" cy="241300"/>
                <wp:effectExtent l="0" t="0" r="0" b="635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24130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20DD56C3" w14:textId="77777777" w:rsidR="00987CC3" w:rsidRPr="00996B02" w:rsidRDefault="00987CC3" w:rsidP="00987CC3">
                            <w:pPr>
                              <w:shd w:val="clear" w:color="auto" w:fill="FFFFFF"/>
                              <w:spacing w:after="0" w:line="240" w:lineRule="auto"/>
                              <w:jc w:val="center"/>
                              <w:rPr>
                                <w:rFonts w:ascii="Arial" w:eastAsia="Times New Roman" w:hAnsi="Arial" w:cs="Arial"/>
                                <w:b/>
                                <w:noProof/>
                                <w:color w:val="FF0000"/>
                                <w:lang w:eastAsia="es-MX"/>
                              </w:rPr>
                            </w:pPr>
                            <w:r w:rsidRPr="00996B02">
                              <w:rPr>
                                <w:rFonts w:ascii="Arial" w:eastAsia="Times New Roman" w:hAnsi="Arial" w:cs="Arial"/>
                                <w:b/>
                                <w:noProof/>
                                <w:color w:val="FF0000"/>
                                <w:lang w:eastAsia="es-MX"/>
                              </w:rPr>
                              <w:t>DATOS GENERALES</w:t>
                            </w:r>
                          </w:p>
                          <w:p w14:paraId="665634BB" w14:textId="77777777" w:rsidR="00987CC3" w:rsidRPr="00996B02" w:rsidRDefault="00987CC3" w:rsidP="00987CC3">
                            <w:pPr>
                              <w:rPr>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1DE35E" id="_x0000_t202" coordsize="21600,21600" o:spt="202" path="m,l,21600r21600,l21600,xe">
                <v:stroke joinstyle="miter"/>
                <v:path gradientshapeok="t" o:connecttype="rect"/>
              </v:shapetype>
              <v:shape id="Cuadro de texto 2" o:spid="_x0000_s1026" type="#_x0000_t202" style="position:absolute;margin-left:30.65pt;margin-top:3.85pt;width:441pt;height:19pt;z-index:-251659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" filled="f" stroked="f">
                <v:textbox>
                  <w:txbxContent>
                    <w:p w14:paraId="20DD56C3" w14:textId="77777777" w:rsidR="00987CC3" w:rsidRPr="00996B02" w:rsidRDefault="00987CC3" w:rsidP="00987CC3">
                      <w:pPr>
                        <w:shd w:val="clear" w:color="auto" w:fill="FFFFFF"/>
                        <w:spacing w:after="0" w:line="240" w:lineRule="auto"/>
                        <w:jc w:val="center"/>
                        <w:rPr>
                          <w:rFonts w:ascii="Arial" w:eastAsia="Times New Roman" w:hAnsi="Arial" w:cs="Arial"/>
                          <w:b/>
                          <w:noProof/>
                          <w:color w:val="FF0000"/>
                          <w:lang w:eastAsia="es-MX"/>
                        </w:rPr>
                      </w:pPr>
                      <w:r w:rsidRPr="00996B02">
                        <w:rPr>
                          <w:rFonts w:ascii="Arial" w:eastAsia="Times New Roman" w:hAnsi="Arial" w:cs="Arial"/>
                          <w:b/>
                          <w:noProof/>
                          <w:color w:val="FF0000"/>
                          <w:lang w:eastAsia="es-MX"/>
                        </w:rPr>
                        <w:t>DATOS GENERALES</w:t>
                      </w:r>
                    </w:p>
                    <w:p w14:paraId="665634BB" w14:textId="77777777" w:rsidR="00987CC3" w:rsidRPr="00996B02" w:rsidRDefault="00987CC3" w:rsidP="00987CC3">
                      <w:pPr>
                        <w:rPr>
                          <w:color w:val="FF0000"/>
                        </w:rPr>
                      </w:pPr>
                    </w:p>
                  </w:txbxContent>
                </v:textbox>
                <w10:wrap anchorx="margin"/>
              </v:shape>
            </w:pict>
          </mc:Fallback>
        </mc:AlternateContent>
      </w:r>
    </w:p>
    <w:p w14:paraId="510719C4" w14:textId="77777777" w:rsidR="003E24EE" w:rsidRPr="003E24EE" w:rsidRDefault="003E24EE" w:rsidP="003E24EE">
      <w:pPr>
        <w:pStyle w:val="Prrafodelista"/>
        <w:spacing w:line="360" w:lineRule="auto"/>
        <w:rPr>
          <w:rFonts w:ascii="Calibri" w:eastAsia="Times New Roman" w:hAnsi="Calibri" w:cs="Calibri"/>
          <w:color w:val="000000"/>
          <w:lang w:val="es-MX" w:eastAsia="es-MX"/>
        </w:rPr>
      </w:pPr>
    </w:p>
    <w:p w14:paraId="5D10FC68" w14:textId="401DC479" w:rsidR="00987CC3" w:rsidRPr="00987CC3" w:rsidRDefault="00987CC3" w:rsidP="00E274C1">
      <w:pPr>
        <w:pStyle w:val="Prrafodelista"/>
        <w:numPr>
          <w:ilvl w:val="0"/>
          <w:numId w:val="10"/>
        </w:numPr>
        <w:spacing w:line="360" w:lineRule="auto"/>
        <w:rPr>
          <w:rFonts w:ascii="Calibri" w:eastAsia="Times New Roman" w:hAnsi="Calibri" w:cs="Calibri"/>
          <w:color w:val="000000"/>
          <w:lang w:val="es-MX" w:eastAsia="es-MX"/>
        </w:rPr>
      </w:pPr>
      <w:r w:rsidRPr="00987CC3">
        <w:rPr>
          <w:rFonts w:eastAsia="Times New Roman" w:cstheme="minorHAnsi"/>
          <w:b/>
          <w:lang w:val="es-MX" w:eastAsia="es-MX"/>
        </w:rPr>
        <w:t>Nombre del Resguarda</w:t>
      </w:r>
      <w:r>
        <w:rPr>
          <w:rFonts w:eastAsia="Times New Roman" w:cstheme="minorHAnsi"/>
          <w:b/>
          <w:lang w:val="es-MX" w:eastAsia="es-MX"/>
        </w:rPr>
        <w:t>n</w:t>
      </w:r>
      <w:r w:rsidRPr="00987CC3">
        <w:rPr>
          <w:rFonts w:eastAsia="Times New Roman" w:cstheme="minorHAnsi"/>
          <w:b/>
          <w:lang w:val="es-MX" w:eastAsia="es-MX"/>
        </w:rPr>
        <w:t>te</w:t>
      </w:r>
      <w:r w:rsidRPr="00987CC3">
        <w:rPr>
          <w:rFonts w:eastAsia="Times New Roman" w:cstheme="minorHAnsi"/>
          <w:lang w:val="es-MX" w:eastAsia="es-MX"/>
        </w:rPr>
        <w:t xml:space="preserve">: </w:t>
      </w:r>
    </w:p>
    <w:p w14:paraId="5BF76571" w14:textId="77777777" w:rsidR="00987CC3" w:rsidRPr="00987CC3" w:rsidRDefault="00987CC3" w:rsidP="00E274C1">
      <w:pPr>
        <w:pStyle w:val="Prrafodelista"/>
        <w:numPr>
          <w:ilvl w:val="0"/>
          <w:numId w:val="10"/>
        </w:numPr>
        <w:spacing w:line="360" w:lineRule="auto"/>
        <w:rPr>
          <w:rFonts w:ascii="Calibri" w:eastAsia="Times New Roman" w:hAnsi="Calibri" w:cs="Calibri"/>
          <w:color w:val="000000"/>
          <w:lang w:val="es-MX" w:eastAsia="es-MX"/>
        </w:rPr>
      </w:pPr>
      <w:r w:rsidRPr="00987CC3">
        <w:rPr>
          <w:rFonts w:eastAsia="Times New Roman" w:cstheme="minorHAnsi"/>
          <w:b/>
          <w:lang w:val="es-MX" w:eastAsia="es-MX"/>
        </w:rPr>
        <w:t xml:space="preserve">Puesto/Área: </w:t>
      </w:r>
    </w:p>
    <w:p w14:paraId="7FC58EFA" w14:textId="77777777" w:rsidR="00987CC3" w:rsidRPr="00987CC3" w:rsidRDefault="00987CC3" w:rsidP="00E274C1">
      <w:pPr>
        <w:pStyle w:val="Prrafodelista"/>
        <w:numPr>
          <w:ilvl w:val="0"/>
          <w:numId w:val="10"/>
        </w:numPr>
        <w:spacing w:line="360" w:lineRule="auto"/>
        <w:rPr>
          <w:rFonts w:ascii="Calibri" w:eastAsia="Times New Roman" w:hAnsi="Calibri" w:cs="Calibri"/>
          <w:color w:val="000000"/>
          <w:lang w:val="es-MX" w:eastAsia="es-MX"/>
        </w:rPr>
      </w:pPr>
      <w:r w:rsidRPr="00987CC3">
        <w:rPr>
          <w:rFonts w:eastAsia="Times New Roman" w:cstheme="minorHAnsi"/>
          <w:b/>
          <w:lang w:val="es-MX" w:eastAsia="es-MX"/>
        </w:rPr>
        <w:t xml:space="preserve">Jefe inmediato: </w:t>
      </w:r>
    </w:p>
    <w:p w14:paraId="36662843" w14:textId="77777777" w:rsidR="00987CC3" w:rsidRPr="00987CC3" w:rsidRDefault="00987CC3" w:rsidP="00E274C1">
      <w:pPr>
        <w:pStyle w:val="Prrafodelista"/>
        <w:numPr>
          <w:ilvl w:val="0"/>
          <w:numId w:val="10"/>
        </w:numPr>
        <w:spacing w:line="360" w:lineRule="auto"/>
        <w:rPr>
          <w:rFonts w:ascii="Calibri" w:eastAsia="Times New Roman" w:hAnsi="Calibri" w:cs="Calibri"/>
          <w:color w:val="000000"/>
          <w:lang w:val="es-MX" w:eastAsia="es-MX"/>
        </w:rPr>
      </w:pPr>
      <w:r w:rsidRPr="00987CC3">
        <w:rPr>
          <w:rFonts w:eastAsia="Times New Roman" w:cstheme="minorHAnsi"/>
          <w:b/>
          <w:lang w:val="es-MX" w:eastAsia="es-MX"/>
        </w:rPr>
        <w:t xml:space="preserve">Actividad para la que será destinada el equipo: </w:t>
      </w:r>
    </w:p>
    <w:p w14:paraId="767781CD" w14:textId="73D46651" w:rsidR="00987CC3" w:rsidRPr="00987CC3" w:rsidRDefault="00987CC3" w:rsidP="00E274C1">
      <w:pPr>
        <w:pStyle w:val="Prrafodelista"/>
        <w:numPr>
          <w:ilvl w:val="0"/>
          <w:numId w:val="10"/>
        </w:numPr>
        <w:spacing w:line="360" w:lineRule="auto"/>
        <w:rPr>
          <w:rFonts w:ascii="Calibri" w:eastAsia="Times New Roman" w:hAnsi="Calibri" w:cs="Calibri"/>
          <w:color w:val="000000"/>
          <w:lang w:val="es-MX" w:eastAsia="es-MX"/>
        </w:rPr>
      </w:pPr>
      <w:r w:rsidRPr="00987CC3">
        <w:rPr>
          <w:rFonts w:eastAsia="Times New Roman" w:cstheme="minorHAnsi"/>
          <w:b/>
          <w:lang w:val="es-MX" w:eastAsia="es-MX"/>
        </w:rPr>
        <w:t xml:space="preserve">Fecha entrega: </w:t>
      </w:r>
      <w:r w:rsidRPr="00987CC3">
        <w:rPr>
          <w:rFonts w:cstheme="minorHAnsi"/>
          <w:lang w:val="es-MX"/>
        </w:rPr>
        <w:t xml:space="preserve"> </w:t>
      </w:r>
    </w:p>
    <w:p w14:paraId="07078323" w14:textId="3C2CDA1D" w:rsidR="00987CC3" w:rsidRPr="00AE6AE8" w:rsidRDefault="00987CC3" w:rsidP="00E274C1">
      <w:pPr>
        <w:pStyle w:val="Prrafodelista"/>
        <w:numPr>
          <w:ilvl w:val="0"/>
          <w:numId w:val="10"/>
        </w:numPr>
        <w:spacing w:after="0" w:line="360" w:lineRule="auto"/>
        <w:rPr>
          <w:rFonts w:cstheme="minorHAnsi"/>
          <w:lang w:val="es-MX"/>
        </w:rPr>
      </w:pPr>
      <w:r w:rsidRPr="00987CC3">
        <w:rPr>
          <w:rFonts w:cstheme="minorHAnsi"/>
          <w:b/>
          <w:bCs/>
          <w:lang w:val="es-MX"/>
        </w:rPr>
        <w:t xml:space="preserve">Sucursal: </w:t>
      </w:r>
    </w:p>
    <w:p w14:paraId="57AE83BC" w14:textId="1B13CFF4" w:rsidR="00987CC3" w:rsidRDefault="00987CC3" w:rsidP="00E274C1">
      <w:pPr>
        <w:spacing w:line="360" w:lineRule="auto"/>
        <w:rPr>
          <w:lang w:val="es-MX"/>
        </w:rPr>
      </w:pPr>
      <w:r w:rsidRPr="00414E8C">
        <w:rPr>
          <w:rFonts w:eastAsia="Times New Roman" w:cstheme="minorHAnsi"/>
          <w:noProof/>
          <w:lang w:val="es-ES" w:eastAsia="es-ES"/>
        </w:rPr>
        <mc:AlternateContent>
          <mc:Choice Requires="wps">
            <w:drawing>
              <wp:anchor distT="45720" distB="45720" distL="114300" distR="114300" simplePos="0" relativeHeight="251644928" behindDoc="1" locked="0" layoutInCell="1" allowOverlap="1" wp14:anchorId="43B3459C" wp14:editId="4E7A866F">
                <wp:simplePos x="0" y="0"/>
                <wp:positionH relativeFrom="margin">
                  <wp:posOffset>298450</wp:posOffset>
                </wp:positionH>
                <wp:positionV relativeFrom="paragraph">
                  <wp:posOffset>308610</wp:posOffset>
                </wp:positionV>
                <wp:extent cx="5600700" cy="241300"/>
                <wp:effectExtent l="0" t="0" r="0" b="6350"/>
                <wp:wrapNone/>
                <wp:docPr id="12638480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24130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67A83A61" w14:textId="4DD9497A" w:rsidR="00987CC3" w:rsidRPr="00987CC3" w:rsidRDefault="00987CC3" w:rsidP="00987CC3">
                            <w:pPr>
                              <w:jc w:val="center"/>
                              <w:rPr>
                                <w:color w:val="FF0000"/>
                                <w:lang w:val="es-ES"/>
                              </w:rPr>
                            </w:pPr>
                            <w:r>
                              <w:rPr>
                                <w:rFonts w:ascii="Arial" w:eastAsia="Times New Roman" w:hAnsi="Arial" w:cs="Arial"/>
                                <w:b/>
                                <w:noProof/>
                                <w:color w:val="FF0000"/>
                                <w:lang w:val="es-ES" w:eastAsia="es-MX"/>
                              </w:rPr>
                              <w:t>DETALLE DEL PERIFERICO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B3459C" id="_x0000_s1027" type="#_x0000_t202" style="position:absolute;margin-left:23.5pt;margin-top:24.3pt;width:441pt;height:19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" filled="f" stroked="f">
                <v:textbox>
                  <w:txbxContent>
                    <w:p w14:paraId="67A83A61" w14:textId="4DD9497A" w:rsidR="00987CC3" w:rsidRPr="00987CC3" w:rsidRDefault="00987CC3" w:rsidP="00987CC3">
                      <w:pPr>
                        <w:jc w:val="center"/>
                        <w:rPr>
                          <w:color w:val="FF0000"/>
                          <w:lang w:val="es-ES"/>
                        </w:rPr>
                      </w:pPr>
                      <w:r>
                        <w:rPr>
                          <w:rFonts w:ascii="Arial" w:eastAsia="Times New Roman" w:hAnsi="Arial" w:cs="Arial"/>
                          <w:b/>
                          <w:noProof/>
                          <w:color w:val="FF0000"/>
                          <w:lang w:val="es-ES" w:eastAsia="es-MX"/>
                        </w:rPr>
                        <w:t>DETALLE DEL PERIFERICO</w:t>
                      </w:r>
                    </w:p>
                  </w:txbxContent>
                </v:textbox>
                <w10:wrap anchorx="margin"/>
              </v:shape>
            </w:pict>
          </mc:Fallback>
        </mc:AlternateContent>
      </w:r>
    </w:p>
    <w:p w14:paraId="65DCA774" w14:textId="66948B70" w:rsidR="00987CC3" w:rsidRPr="00A95AF2" w:rsidRDefault="00987CC3" w:rsidP="00E274C1">
      <w:pPr>
        <w:spacing w:line="360" w:lineRule="auto"/>
        <w:rPr>
          <w:b/>
          <w:bCs/>
          <w:lang w:val="es-MX"/>
        </w:rPr>
      </w:pPr>
    </w:p>
    <w:p w14:paraId="01D6C40B" w14:textId="545AC1D5" w:rsidR="00A95AF2" w:rsidRPr="00A95AF2" w:rsidRDefault="00000000" w:rsidP="00E274C1">
      <w:pPr>
        <w:pStyle w:val="Prrafodelista"/>
        <w:numPr>
          <w:ilvl w:val="0"/>
          <w:numId w:val="14"/>
        </w:numPr>
        <w:spacing w:line="360" w:lineRule="auto"/>
        <w:rPr>
          <w:b/>
          <w:bCs/>
          <w:lang w:val="es-MX"/>
        </w:rPr>
      </w:pPr>
      <w:r w:rsidRPr="00A95AF2">
        <w:rPr>
          <w:b/>
          <w:bCs/>
          <w:lang w:val="es-MX"/>
        </w:rPr>
        <w:t xml:space="preserve">Tipo de periférico: </w:t>
      </w:r>
    </w:p>
    <w:p w14:paraId="5D23A295" w14:textId="4F1B9C28" w:rsidR="007601B1" w:rsidRPr="00A95AF2" w:rsidRDefault="00000000" w:rsidP="00E274C1">
      <w:pPr>
        <w:pStyle w:val="Prrafodelista"/>
        <w:numPr>
          <w:ilvl w:val="0"/>
          <w:numId w:val="14"/>
        </w:numPr>
        <w:spacing w:line="360" w:lineRule="auto"/>
        <w:rPr>
          <w:b/>
          <w:bCs/>
          <w:lang w:val="es-MX"/>
        </w:rPr>
      </w:pPr>
      <w:r w:rsidRPr="00A95AF2">
        <w:rPr>
          <w:b/>
          <w:bCs/>
          <w:lang w:val="es-MX"/>
        </w:rPr>
        <w:t xml:space="preserve">Marca: </w:t>
      </w:r>
    </w:p>
    <w:p w14:paraId="3B210A97" w14:textId="5F56711A" w:rsidR="007601B1" w:rsidRPr="00A95AF2" w:rsidRDefault="00000000" w:rsidP="00E274C1">
      <w:pPr>
        <w:pStyle w:val="Prrafodelista"/>
        <w:numPr>
          <w:ilvl w:val="0"/>
          <w:numId w:val="14"/>
        </w:numPr>
        <w:spacing w:line="360" w:lineRule="auto"/>
        <w:rPr>
          <w:b/>
          <w:bCs/>
          <w:lang w:val="es-MX"/>
        </w:rPr>
      </w:pPr>
      <w:r w:rsidRPr="00A95AF2">
        <w:rPr>
          <w:b/>
          <w:bCs/>
          <w:lang w:val="es-MX"/>
        </w:rPr>
        <w:t>Modelo:</w:t>
      </w:r>
    </w:p>
    <w:p w14:paraId="7DA0223C" w14:textId="4ECBF657" w:rsidR="007601B1" w:rsidRPr="00A95AF2" w:rsidRDefault="00000000" w:rsidP="00E274C1">
      <w:pPr>
        <w:pStyle w:val="Prrafodelista"/>
        <w:numPr>
          <w:ilvl w:val="0"/>
          <w:numId w:val="14"/>
        </w:numPr>
        <w:spacing w:line="360" w:lineRule="auto"/>
        <w:rPr>
          <w:b/>
          <w:bCs/>
          <w:lang w:val="es-MX"/>
        </w:rPr>
      </w:pPr>
      <w:r w:rsidRPr="00A95AF2">
        <w:rPr>
          <w:b/>
          <w:bCs/>
          <w:lang w:val="es-MX"/>
        </w:rPr>
        <w:t xml:space="preserve">Número de serie: </w:t>
      </w:r>
    </w:p>
    <w:p w14:paraId="142C2551" w14:textId="6BB8D444" w:rsidR="00AE6AE8" w:rsidRPr="00AE6AE8" w:rsidRDefault="00000000" w:rsidP="00AE6AE8">
      <w:pPr>
        <w:pStyle w:val="Prrafodelista"/>
        <w:numPr>
          <w:ilvl w:val="0"/>
          <w:numId w:val="14"/>
        </w:numPr>
        <w:spacing w:line="360" w:lineRule="auto"/>
        <w:rPr>
          <w:b/>
          <w:bCs/>
          <w:lang w:val="es-MX"/>
        </w:rPr>
      </w:pPr>
      <w:r w:rsidRPr="00A95AF2">
        <w:rPr>
          <w:b/>
          <w:bCs/>
          <w:lang w:val="es-MX"/>
        </w:rPr>
        <w:t>Estado del periférico:</w:t>
      </w:r>
      <w:r w:rsidR="00A95AF2" w:rsidRPr="00A95AF2">
        <w:rPr>
          <w:b/>
          <w:bCs/>
          <w:lang w:val="es-MX"/>
        </w:rPr>
        <w:t xml:space="preserve"> </w:t>
      </w:r>
    </w:p>
    <w:p w14:paraId="45A60CAE" w14:textId="2B696655" w:rsidR="00A95AF2" w:rsidRPr="00E274C1" w:rsidRDefault="00E274C1" w:rsidP="00E274C1">
      <w:pPr>
        <w:rPr>
          <w:b/>
          <w:bCs/>
          <w:lang w:val="es-MX"/>
        </w:rPr>
      </w:pPr>
      <w:r w:rsidRPr="00414E8C">
        <w:rPr>
          <w:rFonts w:eastAsia="Times New Roman"/>
          <w:b/>
          <w:noProof/>
          <w:lang w:val="es-ES" w:eastAsia="es-ES"/>
        </w:rPr>
        <mc:AlternateContent>
          <mc:Choice Requires="wps">
            <w:drawing>
              <wp:anchor distT="45720" distB="45720" distL="114300" distR="114300" simplePos="0" relativeHeight="251651072" behindDoc="1" locked="0" layoutInCell="1" allowOverlap="1" wp14:anchorId="10229EDC" wp14:editId="04CF986E">
                <wp:simplePos x="0" y="0"/>
                <wp:positionH relativeFrom="page">
                  <wp:align>center</wp:align>
                </wp:positionH>
                <wp:positionV relativeFrom="paragraph">
                  <wp:posOffset>233045</wp:posOffset>
                </wp:positionV>
                <wp:extent cx="5600700" cy="241300"/>
                <wp:effectExtent l="0" t="0" r="0" b="635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24130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2A157A1F" w14:textId="77777777" w:rsidR="00E274C1" w:rsidRPr="00F94EE0" w:rsidRDefault="00E274C1" w:rsidP="00E274C1">
                            <w:pPr>
                              <w:pStyle w:val="Prrafodelista"/>
                              <w:shd w:val="clear" w:color="auto" w:fill="FFFFFF"/>
                              <w:spacing w:after="0" w:line="240" w:lineRule="auto"/>
                              <w:ind w:left="0"/>
                              <w:jc w:val="center"/>
                              <w:rPr>
                                <w:rFonts w:ascii="Arial" w:eastAsia="Times New Roman" w:hAnsi="Arial" w:cs="Arial"/>
                                <w:b/>
                                <w:lang w:eastAsia="es-MX"/>
                              </w:rPr>
                            </w:pPr>
                            <w:r>
                              <w:rPr>
                                <w:rFonts w:ascii="Arial" w:eastAsia="Times New Roman" w:hAnsi="Arial" w:cs="Arial"/>
                                <w:b/>
                                <w:lang w:eastAsia="es-MX"/>
                              </w:rPr>
                              <w:t>DECLARACIONES</w:t>
                            </w:r>
                          </w:p>
                          <w:p w14:paraId="14FABD9F" w14:textId="77777777" w:rsidR="00E274C1" w:rsidRDefault="00E274C1" w:rsidP="00E274C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229EDC" id="_x0000_s1028" type="#_x0000_t202" style="position:absolute;margin-left:0;margin-top:18.35pt;width:441pt;height:19pt;z-index:-25166540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" filled="f" stroked="f">
                <v:textbox>
                  <w:txbxContent>
                    <w:p w14:paraId="2A157A1F" w14:textId="77777777" w:rsidR="00E274C1" w:rsidRPr="00F94EE0" w:rsidRDefault="00E274C1" w:rsidP="00E274C1">
                      <w:pPr>
                        <w:pStyle w:val="Prrafodelista"/>
                        <w:shd w:val="clear" w:color="auto" w:fill="FFFFFF"/>
                        <w:spacing w:after="0" w:line="240" w:lineRule="auto"/>
                        <w:ind w:left="0"/>
                        <w:jc w:val="center"/>
                        <w:rPr>
                          <w:rFonts w:ascii="Arial" w:eastAsia="Times New Roman" w:hAnsi="Arial" w:cs="Arial"/>
                          <w:b/>
                          <w:lang w:eastAsia="es-MX"/>
                        </w:rPr>
                      </w:pPr>
                      <w:r>
                        <w:rPr>
                          <w:rFonts w:ascii="Arial" w:eastAsia="Times New Roman" w:hAnsi="Arial" w:cs="Arial"/>
                          <w:b/>
                          <w:lang w:eastAsia="es-MX"/>
                        </w:rPr>
                        <w:t>DECLARACIONES</w:t>
                      </w:r>
                    </w:p>
                    <w:p w14:paraId="14FABD9F" w14:textId="77777777" w:rsidR="00E274C1" w:rsidRDefault="00E274C1" w:rsidP="00E274C1">
                      <w:pPr>
                        <w:jc w:val="center"/>
                      </w:pPr>
                    </w:p>
                  </w:txbxContent>
                </v:textbox>
                <w10:wrap anchorx="page"/>
              </v:shape>
            </w:pict>
          </mc:Fallback>
        </mc:AlternateContent>
      </w:r>
      <w:r w:rsidRPr="00E274C1">
        <w:rPr>
          <w:b/>
          <w:bCs/>
          <w:lang w:val="es-MX"/>
        </w:rPr>
        <w:br/>
      </w:r>
    </w:p>
    <w:p w14:paraId="12DBFF4F" w14:textId="2FC6B6F6" w:rsidR="00E274C1" w:rsidRDefault="00E274C1" w:rsidP="00E274C1">
      <w:pPr>
        <w:spacing w:after="0" w:line="360" w:lineRule="auto"/>
        <w:jc w:val="both"/>
        <w:rPr>
          <w:rStyle w:val="a"/>
          <w:rFonts w:cstheme="minorHAnsi"/>
          <w:sz w:val="20"/>
          <w:szCs w:val="20"/>
          <w:bdr w:val="none" w:sz="0" w:space="0" w:color="auto" w:frame="1"/>
          <w:shd w:val="clear" w:color="auto" w:fill="FFFFFF"/>
          <w:lang w:val="es-MX"/>
        </w:rPr>
      </w:pPr>
    </w:p>
    <w:p w14:paraId="000560B8" w14:textId="2C2CAE59" w:rsidR="00E274C1" w:rsidRPr="00E274C1" w:rsidRDefault="00E274C1" w:rsidP="00E274C1">
      <w:pPr>
        <w:spacing w:after="0" w:line="360" w:lineRule="auto"/>
        <w:jc w:val="both"/>
        <w:rPr>
          <w:rStyle w:val="a"/>
          <w:rFonts w:cstheme="minorHAnsi"/>
          <w:sz w:val="20"/>
          <w:szCs w:val="20"/>
          <w:bdr w:val="none" w:sz="0" w:space="0" w:color="auto" w:frame="1"/>
          <w:shd w:val="clear" w:color="auto" w:fill="FFFFFF"/>
          <w:lang w:val="es-MX"/>
        </w:rPr>
      </w:pPr>
      <w:r w:rsidRPr="00E274C1">
        <w:rPr>
          <w:rStyle w:val="a"/>
          <w:rFonts w:cstheme="minorHAnsi"/>
          <w:sz w:val="20"/>
          <w:szCs w:val="20"/>
          <w:bdr w:val="none" w:sz="0" w:space="0" w:color="auto" w:frame="1"/>
          <w:shd w:val="clear" w:color="auto" w:fill="FFFFFF"/>
          <w:lang w:val="es-MX"/>
        </w:rPr>
        <w:t xml:space="preserve">Recibo de conformidad el equipo en las condiciones antes descritas, por parte de </w:t>
      </w:r>
      <w:r w:rsidRPr="00E274C1">
        <w:rPr>
          <w:rStyle w:val="a"/>
          <w:rFonts w:cstheme="minorHAnsi"/>
          <w:b/>
          <w:sz w:val="20"/>
          <w:szCs w:val="20"/>
          <w:bdr w:val="none" w:sz="0" w:space="0" w:color="auto" w:frame="1"/>
          <w:shd w:val="clear" w:color="auto" w:fill="FFFFFF"/>
          <w:lang w:val="es-MX"/>
        </w:rPr>
        <w:t>GRUPO CCIMA S.A. DE C.V.</w:t>
      </w:r>
      <w:r w:rsidRPr="00E274C1">
        <w:rPr>
          <w:rStyle w:val="a"/>
          <w:rFonts w:cstheme="minorHAnsi"/>
          <w:sz w:val="20"/>
          <w:szCs w:val="20"/>
          <w:bdr w:val="none" w:sz="0" w:space="0" w:color="auto" w:frame="1"/>
          <w:shd w:val="clear" w:color="auto" w:fill="FFFFFF"/>
          <w:lang w:val="es-MX"/>
        </w:rPr>
        <w:t xml:space="preserve"> equipo el que me fue proporcionado y será utilizado para la realización de las actividades descritas en el apartado de “datos generales”, las que son exclusivamente para el servicio de la empresa, así mismo para el caso de extravío o dañados por mal uso, reparación y/o reposición, asumo el costo íntegro.</w:t>
      </w:r>
    </w:p>
    <w:p w14:paraId="7035179A" w14:textId="7CA05828" w:rsidR="00E274C1" w:rsidRDefault="00E274C1" w:rsidP="00AE6AE8">
      <w:pPr>
        <w:spacing w:after="0" w:line="360" w:lineRule="auto"/>
        <w:jc w:val="both"/>
        <w:rPr>
          <w:rStyle w:val="a"/>
          <w:rFonts w:cstheme="minorHAnsi"/>
          <w:sz w:val="20"/>
          <w:szCs w:val="20"/>
          <w:bdr w:val="none" w:sz="0" w:space="0" w:color="auto" w:frame="1"/>
          <w:shd w:val="clear" w:color="auto" w:fill="FFFFFF"/>
          <w:lang w:val="es-MX"/>
        </w:rPr>
      </w:pPr>
      <w:r w:rsidRPr="00E274C1">
        <w:rPr>
          <w:rStyle w:val="a"/>
          <w:rFonts w:cstheme="minorHAnsi"/>
          <w:sz w:val="20"/>
          <w:szCs w:val="20"/>
          <w:bdr w:val="none" w:sz="0" w:space="0" w:color="auto" w:frame="1"/>
          <w:shd w:val="clear" w:color="auto" w:fill="FFFFFF"/>
          <w:lang w:val="es-MX"/>
        </w:rPr>
        <w:t>Así mismo manifiesto que el equipo, me será solicitado por el cese de la</w:t>
      </w:r>
      <w:r w:rsidRPr="00E274C1">
        <w:rPr>
          <w:rStyle w:val="a"/>
          <w:rFonts w:cstheme="minorHAnsi"/>
          <w:sz w:val="20"/>
          <w:szCs w:val="20"/>
          <w:lang w:val="es-MX"/>
        </w:rPr>
        <w:t xml:space="preserve"> </w:t>
      </w:r>
      <w:r w:rsidRPr="00E274C1">
        <w:rPr>
          <w:rStyle w:val="a"/>
          <w:rFonts w:cstheme="minorHAnsi"/>
          <w:sz w:val="20"/>
          <w:szCs w:val="20"/>
          <w:bdr w:val="none" w:sz="0" w:space="0" w:color="auto" w:frame="1"/>
          <w:shd w:val="clear" w:color="auto" w:fill="FFFFFF"/>
          <w:lang w:val="es-MX"/>
        </w:rPr>
        <w:t>relación laboral, nueva asignación del equipo, mantenimiento o bien por causas diversas que estime la empresa, y el equipo descrito será entregado a la empresa, para lo cual, en caso de omisión, faculto desde este momento a la empresa, para que me sea descontado de mi finiquito.</w:t>
      </w:r>
    </w:p>
    <w:p w14:paraId="13AFD009" w14:textId="77777777" w:rsidR="00AE6AE8" w:rsidRDefault="00AE6AE8" w:rsidP="00AE6AE8">
      <w:pPr>
        <w:spacing w:after="0" w:line="360" w:lineRule="auto"/>
        <w:jc w:val="both"/>
        <w:rPr>
          <w:rStyle w:val="a"/>
          <w:rFonts w:cstheme="minorHAnsi"/>
          <w:sz w:val="20"/>
          <w:szCs w:val="20"/>
          <w:bdr w:val="none" w:sz="0" w:space="0" w:color="auto" w:frame="1"/>
          <w:shd w:val="clear" w:color="auto" w:fill="FFFFFF"/>
          <w:lang w:val="es-MX"/>
        </w:rPr>
      </w:pPr>
    </w:p>
    <w:p w14:paraId="01F2F5B8" w14:textId="77777777" w:rsidR="00E56D2D" w:rsidRDefault="00E56D2D">
      <w:pPr>
        <w:rPr>
          <w:lang w:val="es-MX"/>
        </w:rPr>
      </w:pPr>
    </w:p>
    <w:p w14:paraId="0ED3ECB7" w14:textId="77777777" w:rsidR="00E56D2D" w:rsidRDefault="00E56D2D" w:rsidP="00E274C1">
      <w:pPr>
        <w:rPr>
          <w:lang w:val="es-MX"/>
        </w:rPr>
      </w:pPr>
    </w:p>
    <w:p w14:paraId="67545622" w14:textId="2BE517EF" w:rsidR="00E274C1" w:rsidRPr="00E274C1" w:rsidRDefault="00E274C1" w:rsidP="00E274C1">
      <w:pPr>
        <w:rPr>
          <w:lang w:val="es-MX"/>
        </w:rPr>
      </w:pPr>
      <w:r w:rsidRPr="00414E8C">
        <w:rPr>
          <w:rFonts w:eastAsia="Times New Roman" w:cstheme="minorHAnsi"/>
          <w:b/>
          <w:noProof/>
          <w:lang w:val="es-ES" w:eastAsia="es-ES"/>
        </w:rPr>
        <w:lastRenderedPageBreak/>
        <mc:AlternateContent>
          <mc:Choice Requires="wps">
            <w:drawing>
              <wp:anchor distT="45720" distB="45720" distL="114300" distR="114300" simplePos="0" relativeHeight="251655168" behindDoc="1" locked="0" layoutInCell="1" allowOverlap="1" wp14:anchorId="698DB820" wp14:editId="4A076BB8">
                <wp:simplePos x="0" y="0"/>
                <wp:positionH relativeFrom="page">
                  <wp:align>center</wp:align>
                </wp:positionH>
                <wp:positionV relativeFrom="paragraph">
                  <wp:posOffset>229870</wp:posOffset>
                </wp:positionV>
                <wp:extent cx="5600700" cy="273050"/>
                <wp:effectExtent l="0" t="0" r="0" b="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27305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66FD33B3" w14:textId="77777777" w:rsidR="00E274C1" w:rsidRDefault="00E274C1" w:rsidP="00E274C1">
                            <w:pPr>
                              <w:pStyle w:val="Prrafodelista"/>
                              <w:shd w:val="clear" w:color="auto" w:fill="FFFFFF"/>
                              <w:spacing w:after="0" w:line="240" w:lineRule="auto"/>
                              <w:ind w:left="0"/>
                              <w:jc w:val="center"/>
                              <w:rPr>
                                <w:rFonts w:ascii="Arial" w:eastAsia="Times New Roman" w:hAnsi="Arial" w:cs="Arial"/>
                                <w:b/>
                                <w:lang w:eastAsia="es-MX"/>
                              </w:rPr>
                            </w:pPr>
                            <w:r>
                              <w:rPr>
                                <w:rFonts w:ascii="Arial" w:eastAsia="Times New Roman" w:hAnsi="Arial" w:cs="Arial"/>
                                <w:b/>
                                <w:lang w:eastAsia="es-MX"/>
                              </w:rPr>
                              <w:t>POLÍTICAS DE SEGURIDAD DEL EQUIPO</w:t>
                            </w:r>
                          </w:p>
                          <w:p w14:paraId="1AB537C4" w14:textId="77777777" w:rsidR="00E274C1" w:rsidRPr="00F94EE0" w:rsidRDefault="00E274C1" w:rsidP="00E274C1">
                            <w:pPr>
                              <w:pStyle w:val="Prrafodelista"/>
                              <w:shd w:val="clear" w:color="auto" w:fill="FFFFFF"/>
                              <w:spacing w:after="0" w:line="240" w:lineRule="auto"/>
                              <w:ind w:left="0"/>
                              <w:jc w:val="center"/>
                              <w:rPr>
                                <w:rFonts w:ascii="Arial" w:eastAsia="Times New Roman" w:hAnsi="Arial" w:cs="Arial"/>
                                <w:b/>
                                <w:lang w:eastAsia="es-MX"/>
                              </w:rPr>
                            </w:pPr>
                          </w:p>
                          <w:p w14:paraId="35291699" w14:textId="77777777" w:rsidR="00E274C1" w:rsidRDefault="00E274C1" w:rsidP="00E274C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8DB820" id="_x0000_s1029" type="#_x0000_t202" style="position:absolute;margin-left:0;margin-top:18.1pt;width:441pt;height:21.5pt;z-index:-251661312;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" filled="f" stroked="f">
                <v:textbox>
                  <w:txbxContent>
                    <w:p w14:paraId="66FD33B3" w14:textId="77777777" w:rsidR="00E274C1" w:rsidRDefault="00E274C1" w:rsidP="00E274C1">
                      <w:pPr>
                        <w:pStyle w:val="Prrafodelista"/>
                        <w:shd w:val="clear" w:color="auto" w:fill="FFFFFF"/>
                        <w:spacing w:after="0" w:line="240" w:lineRule="auto"/>
                        <w:ind w:left="0"/>
                        <w:jc w:val="center"/>
                        <w:rPr>
                          <w:rFonts w:ascii="Arial" w:eastAsia="Times New Roman" w:hAnsi="Arial" w:cs="Arial"/>
                          <w:b/>
                          <w:lang w:eastAsia="es-MX"/>
                        </w:rPr>
                      </w:pPr>
                      <w:r>
                        <w:rPr>
                          <w:rFonts w:ascii="Arial" w:eastAsia="Times New Roman" w:hAnsi="Arial" w:cs="Arial"/>
                          <w:b/>
                          <w:lang w:eastAsia="es-MX"/>
                        </w:rPr>
                        <w:t>POLÍTICAS DE SEGURIDAD DEL EQUIPO</w:t>
                      </w:r>
                    </w:p>
                    <w:p w14:paraId="1AB537C4" w14:textId="77777777" w:rsidR="00E274C1" w:rsidRPr="00F94EE0" w:rsidRDefault="00E274C1" w:rsidP="00E274C1">
                      <w:pPr>
                        <w:pStyle w:val="Prrafodelista"/>
                        <w:shd w:val="clear" w:color="auto" w:fill="FFFFFF"/>
                        <w:spacing w:after="0" w:line="240" w:lineRule="auto"/>
                        <w:ind w:left="0"/>
                        <w:jc w:val="center"/>
                        <w:rPr>
                          <w:rFonts w:ascii="Arial" w:eastAsia="Times New Roman" w:hAnsi="Arial" w:cs="Arial"/>
                          <w:b/>
                          <w:lang w:eastAsia="es-MX"/>
                        </w:rPr>
                      </w:pPr>
                    </w:p>
                    <w:p w14:paraId="35291699" w14:textId="77777777" w:rsidR="00E274C1" w:rsidRDefault="00E274C1" w:rsidP="00E274C1">
                      <w:pPr>
                        <w:jc w:val="center"/>
                      </w:pPr>
                    </w:p>
                  </w:txbxContent>
                </v:textbox>
                <w10:wrap anchorx="page"/>
              </v:shape>
            </w:pict>
          </mc:Fallback>
        </mc:AlternateContent>
      </w:r>
    </w:p>
    <w:p w14:paraId="267B03D2" w14:textId="77777777" w:rsidR="00E274C1" w:rsidRPr="00E274C1" w:rsidRDefault="00E274C1" w:rsidP="00AE6AE8">
      <w:pPr>
        <w:spacing w:after="0" w:line="360" w:lineRule="auto"/>
        <w:jc w:val="both"/>
        <w:rPr>
          <w:rFonts w:cstheme="minorHAnsi"/>
          <w:lang w:val="es-MX"/>
        </w:rPr>
      </w:pPr>
    </w:p>
    <w:p w14:paraId="0A531195" w14:textId="77777777" w:rsidR="00AE6AE8" w:rsidRPr="00AE6AE8" w:rsidRDefault="00AE6AE8" w:rsidP="00AE6AE8">
      <w:pPr>
        <w:spacing w:after="0" w:line="360" w:lineRule="auto"/>
        <w:jc w:val="both"/>
        <w:rPr>
          <w:rFonts w:cstheme="minorHAnsi"/>
          <w:b/>
          <w:bCs/>
          <w:sz w:val="20"/>
          <w:szCs w:val="20"/>
          <w:lang w:val="es-MX"/>
        </w:rPr>
      </w:pPr>
      <w:r w:rsidRPr="00AE6AE8">
        <w:rPr>
          <w:rFonts w:cstheme="minorHAnsi"/>
          <w:b/>
          <w:bCs/>
          <w:sz w:val="20"/>
          <w:szCs w:val="20"/>
          <w:lang w:val="es-MX"/>
        </w:rPr>
        <w:t>1. Resguardo durante ausencias</w:t>
      </w:r>
    </w:p>
    <w:p w14:paraId="2FD6283E" w14:textId="04A29101" w:rsidR="00AE6AE8" w:rsidRPr="00AE6AE8" w:rsidRDefault="00AE6AE8" w:rsidP="00AE6AE8">
      <w:pPr>
        <w:spacing w:after="0" w:line="360" w:lineRule="auto"/>
        <w:jc w:val="both"/>
        <w:rPr>
          <w:rFonts w:cstheme="minorHAnsi"/>
          <w:sz w:val="20"/>
          <w:szCs w:val="20"/>
          <w:lang w:val="es-MX"/>
        </w:rPr>
      </w:pPr>
      <w:r w:rsidRPr="00AE6AE8">
        <w:rPr>
          <w:rFonts w:cstheme="minorHAnsi"/>
          <w:sz w:val="20"/>
          <w:szCs w:val="20"/>
          <w:lang w:val="es-MX"/>
        </w:rPr>
        <w:t xml:space="preserve">El usuario deberá entregar al área de sistemas </w:t>
      </w:r>
      <w:r w:rsidRPr="00AE6AE8">
        <w:rPr>
          <w:rFonts w:cstheme="minorHAnsi"/>
          <w:b/>
          <w:bCs/>
          <w:sz w:val="20"/>
          <w:szCs w:val="20"/>
          <w:lang w:val="es-MX"/>
        </w:rPr>
        <w:t>todos los periféricos asignados</w:t>
      </w:r>
      <w:r w:rsidRPr="00AE6AE8">
        <w:rPr>
          <w:rFonts w:cstheme="minorHAnsi"/>
          <w:sz w:val="20"/>
          <w:szCs w:val="20"/>
          <w:lang w:val="es-MX"/>
        </w:rPr>
        <w:t xml:space="preserve"> (monitores, teclados, ratones, etc.) cuando se ausente por vacaciones o motivos ajenos al trabajo</w:t>
      </w:r>
      <w:r w:rsidR="003E24EE">
        <w:rPr>
          <w:rFonts w:cstheme="minorHAnsi"/>
          <w:sz w:val="20"/>
          <w:szCs w:val="20"/>
          <w:lang w:val="es-MX"/>
        </w:rPr>
        <w:t>, o en su defecto se dará un resguardo provisional al área correspondiente.</w:t>
      </w:r>
    </w:p>
    <w:p w14:paraId="45D2A552" w14:textId="77777777" w:rsidR="00AE6AE8" w:rsidRPr="00AE6AE8" w:rsidRDefault="00AE6AE8" w:rsidP="00AE6AE8">
      <w:pPr>
        <w:spacing w:after="0" w:line="360" w:lineRule="auto"/>
        <w:jc w:val="both"/>
        <w:rPr>
          <w:rFonts w:cstheme="minorHAnsi"/>
          <w:b/>
          <w:bCs/>
          <w:sz w:val="20"/>
          <w:szCs w:val="20"/>
          <w:lang w:val="es-MX"/>
        </w:rPr>
      </w:pPr>
      <w:r w:rsidRPr="00AE6AE8">
        <w:rPr>
          <w:rFonts w:cstheme="minorHAnsi"/>
          <w:b/>
          <w:bCs/>
          <w:sz w:val="20"/>
          <w:szCs w:val="20"/>
          <w:lang w:val="es-MX"/>
        </w:rPr>
        <w:t>2. Cuidado y mantenimiento</w:t>
      </w:r>
    </w:p>
    <w:p w14:paraId="3D1D099D" w14:textId="77777777" w:rsidR="00AE6AE8" w:rsidRPr="00AE6AE8" w:rsidRDefault="00AE6AE8" w:rsidP="00AE6AE8">
      <w:pPr>
        <w:numPr>
          <w:ilvl w:val="0"/>
          <w:numId w:val="17"/>
        </w:numPr>
        <w:spacing w:after="0" w:line="360" w:lineRule="auto"/>
        <w:jc w:val="both"/>
        <w:rPr>
          <w:rFonts w:cstheme="minorHAnsi"/>
          <w:sz w:val="20"/>
          <w:szCs w:val="20"/>
          <w:lang w:val="es-MX"/>
        </w:rPr>
      </w:pPr>
      <w:r w:rsidRPr="00AE6AE8">
        <w:rPr>
          <w:rFonts w:cstheme="minorHAnsi"/>
          <w:sz w:val="20"/>
          <w:szCs w:val="20"/>
          <w:lang w:val="es-MX"/>
        </w:rPr>
        <w:t xml:space="preserve">El usuario es responsable del </w:t>
      </w:r>
      <w:r w:rsidRPr="00AE6AE8">
        <w:rPr>
          <w:rFonts w:cstheme="minorHAnsi"/>
          <w:b/>
          <w:bCs/>
          <w:sz w:val="20"/>
          <w:szCs w:val="20"/>
          <w:lang w:val="es-MX"/>
        </w:rPr>
        <w:t>cuidado y correcto uso</w:t>
      </w:r>
      <w:r w:rsidRPr="00AE6AE8">
        <w:rPr>
          <w:rFonts w:cstheme="minorHAnsi"/>
          <w:sz w:val="20"/>
          <w:szCs w:val="20"/>
          <w:lang w:val="es-MX"/>
        </w:rPr>
        <w:t xml:space="preserve"> de los periféricos asignados.</w:t>
      </w:r>
    </w:p>
    <w:p w14:paraId="1E06A92C" w14:textId="77777777" w:rsidR="00AE6AE8" w:rsidRPr="00AE6AE8" w:rsidRDefault="00AE6AE8" w:rsidP="00AE6AE8">
      <w:pPr>
        <w:numPr>
          <w:ilvl w:val="0"/>
          <w:numId w:val="17"/>
        </w:numPr>
        <w:spacing w:after="0" w:line="360" w:lineRule="auto"/>
        <w:jc w:val="both"/>
        <w:rPr>
          <w:rFonts w:cstheme="minorHAnsi"/>
          <w:sz w:val="20"/>
          <w:szCs w:val="20"/>
          <w:lang w:val="es-MX"/>
        </w:rPr>
      </w:pPr>
      <w:r w:rsidRPr="00AE6AE8">
        <w:rPr>
          <w:rFonts w:cstheme="minorHAnsi"/>
          <w:sz w:val="20"/>
          <w:szCs w:val="20"/>
          <w:lang w:val="es-MX"/>
        </w:rPr>
        <w:t xml:space="preserve">Cualquier </w:t>
      </w:r>
      <w:r w:rsidRPr="00AE6AE8">
        <w:rPr>
          <w:rFonts w:cstheme="minorHAnsi"/>
          <w:b/>
          <w:bCs/>
          <w:sz w:val="20"/>
          <w:szCs w:val="20"/>
          <w:lang w:val="es-MX"/>
        </w:rPr>
        <w:t>fallo o daño</w:t>
      </w:r>
      <w:r w:rsidRPr="00AE6AE8">
        <w:rPr>
          <w:rFonts w:cstheme="minorHAnsi"/>
          <w:sz w:val="20"/>
          <w:szCs w:val="20"/>
          <w:lang w:val="es-MX"/>
        </w:rPr>
        <w:t xml:space="preserve"> debe reportarse al área de sistemas para su reparación o reemplazo.</w:t>
      </w:r>
    </w:p>
    <w:p w14:paraId="0094CE5C" w14:textId="77777777" w:rsidR="00AE6AE8" w:rsidRPr="00AE6AE8" w:rsidRDefault="00AE6AE8" w:rsidP="00AE6AE8">
      <w:pPr>
        <w:numPr>
          <w:ilvl w:val="0"/>
          <w:numId w:val="17"/>
        </w:numPr>
        <w:spacing w:after="0" w:line="360" w:lineRule="auto"/>
        <w:jc w:val="both"/>
        <w:rPr>
          <w:rFonts w:cstheme="minorHAnsi"/>
          <w:sz w:val="20"/>
          <w:szCs w:val="20"/>
          <w:lang w:val="es-MX"/>
        </w:rPr>
      </w:pPr>
      <w:r w:rsidRPr="00AE6AE8">
        <w:rPr>
          <w:rFonts w:cstheme="minorHAnsi"/>
          <w:sz w:val="20"/>
          <w:szCs w:val="20"/>
          <w:lang w:val="es-MX"/>
        </w:rPr>
        <w:t xml:space="preserve">En caso de </w:t>
      </w:r>
      <w:r w:rsidRPr="00AE6AE8">
        <w:rPr>
          <w:rFonts w:cstheme="minorHAnsi"/>
          <w:b/>
          <w:bCs/>
          <w:sz w:val="20"/>
          <w:szCs w:val="20"/>
          <w:lang w:val="es-MX"/>
        </w:rPr>
        <w:t>extravío o daño por mal uso</w:t>
      </w:r>
      <w:r w:rsidRPr="00AE6AE8">
        <w:rPr>
          <w:rFonts w:cstheme="minorHAnsi"/>
          <w:sz w:val="20"/>
          <w:szCs w:val="20"/>
          <w:lang w:val="es-MX"/>
        </w:rPr>
        <w:t>, el usuario deberá asumir los costos de reposición.</w:t>
      </w:r>
    </w:p>
    <w:p w14:paraId="67BD5CF0" w14:textId="77777777" w:rsidR="00AE6AE8" w:rsidRPr="00AE6AE8" w:rsidRDefault="00AE6AE8" w:rsidP="00AE6AE8">
      <w:pPr>
        <w:numPr>
          <w:ilvl w:val="0"/>
          <w:numId w:val="17"/>
        </w:numPr>
        <w:spacing w:after="0" w:line="360" w:lineRule="auto"/>
        <w:jc w:val="both"/>
        <w:rPr>
          <w:rFonts w:cstheme="minorHAnsi"/>
          <w:sz w:val="20"/>
          <w:szCs w:val="20"/>
          <w:lang w:val="es-MX"/>
        </w:rPr>
      </w:pPr>
      <w:r w:rsidRPr="00AE6AE8">
        <w:rPr>
          <w:rFonts w:cstheme="minorHAnsi"/>
          <w:sz w:val="20"/>
          <w:szCs w:val="20"/>
          <w:lang w:val="es-MX"/>
        </w:rPr>
        <w:t xml:space="preserve">La Dirección Administrativa evaluará los casos de </w:t>
      </w:r>
      <w:r w:rsidRPr="00AE6AE8">
        <w:rPr>
          <w:rFonts w:cstheme="minorHAnsi"/>
          <w:b/>
          <w:bCs/>
          <w:sz w:val="20"/>
          <w:szCs w:val="20"/>
          <w:lang w:val="es-MX"/>
        </w:rPr>
        <w:t>robo</w:t>
      </w:r>
      <w:r w:rsidRPr="00AE6AE8">
        <w:rPr>
          <w:rFonts w:cstheme="minorHAnsi"/>
          <w:sz w:val="20"/>
          <w:szCs w:val="20"/>
          <w:lang w:val="es-MX"/>
        </w:rPr>
        <w:t xml:space="preserve"> para definir responsabilidades y costos.</w:t>
      </w:r>
    </w:p>
    <w:p w14:paraId="66A341E5" w14:textId="77777777" w:rsidR="00AE6AE8" w:rsidRPr="00AE6AE8" w:rsidRDefault="00AE6AE8" w:rsidP="00AE6AE8">
      <w:pPr>
        <w:spacing w:after="0" w:line="360" w:lineRule="auto"/>
        <w:jc w:val="both"/>
        <w:rPr>
          <w:rFonts w:cstheme="minorHAnsi"/>
          <w:b/>
          <w:bCs/>
          <w:sz w:val="20"/>
          <w:szCs w:val="20"/>
          <w:lang w:val="es-MX"/>
        </w:rPr>
      </w:pPr>
      <w:r w:rsidRPr="00AE6AE8">
        <w:rPr>
          <w:rFonts w:cstheme="minorHAnsi"/>
          <w:b/>
          <w:bCs/>
          <w:sz w:val="20"/>
          <w:szCs w:val="20"/>
          <w:lang w:val="es-MX"/>
        </w:rPr>
        <w:t>3. Restricciones de uso</w:t>
      </w:r>
    </w:p>
    <w:p w14:paraId="2023EA46" w14:textId="77777777" w:rsidR="00AE6AE8" w:rsidRPr="00AE6AE8" w:rsidRDefault="00AE6AE8" w:rsidP="00AE6AE8">
      <w:pPr>
        <w:numPr>
          <w:ilvl w:val="0"/>
          <w:numId w:val="18"/>
        </w:numPr>
        <w:spacing w:after="0" w:line="360" w:lineRule="auto"/>
        <w:jc w:val="both"/>
        <w:rPr>
          <w:rFonts w:cstheme="minorHAnsi"/>
          <w:sz w:val="20"/>
          <w:szCs w:val="20"/>
          <w:lang w:val="es-MX"/>
        </w:rPr>
      </w:pPr>
      <w:r w:rsidRPr="00AE6AE8">
        <w:rPr>
          <w:rFonts w:cstheme="minorHAnsi"/>
          <w:b/>
          <w:bCs/>
          <w:sz w:val="20"/>
          <w:szCs w:val="20"/>
          <w:lang w:val="es-MX"/>
        </w:rPr>
        <w:t>Prohibido intercambiar periféricos</w:t>
      </w:r>
      <w:r w:rsidRPr="00AE6AE8">
        <w:rPr>
          <w:rFonts w:cstheme="minorHAnsi"/>
          <w:sz w:val="20"/>
          <w:szCs w:val="20"/>
          <w:lang w:val="es-MX"/>
        </w:rPr>
        <w:t xml:space="preserve"> sin autorización del área de sistemas.</w:t>
      </w:r>
    </w:p>
    <w:p w14:paraId="1CDF517B" w14:textId="77777777" w:rsidR="00AE6AE8" w:rsidRPr="00AE6AE8" w:rsidRDefault="00AE6AE8" w:rsidP="00AE6AE8">
      <w:pPr>
        <w:numPr>
          <w:ilvl w:val="0"/>
          <w:numId w:val="18"/>
        </w:numPr>
        <w:spacing w:after="0" w:line="360" w:lineRule="auto"/>
        <w:jc w:val="both"/>
        <w:rPr>
          <w:rFonts w:cstheme="minorHAnsi"/>
          <w:sz w:val="20"/>
          <w:szCs w:val="20"/>
          <w:lang w:val="es-MX"/>
        </w:rPr>
      </w:pPr>
      <w:r w:rsidRPr="00AE6AE8">
        <w:rPr>
          <w:rFonts w:cstheme="minorHAnsi"/>
          <w:b/>
          <w:bCs/>
          <w:sz w:val="20"/>
          <w:szCs w:val="20"/>
          <w:lang w:val="es-MX"/>
        </w:rPr>
        <w:t>No se permite conectar periféricos personales</w:t>
      </w:r>
      <w:r w:rsidRPr="00AE6AE8">
        <w:rPr>
          <w:rFonts w:cstheme="minorHAnsi"/>
          <w:sz w:val="20"/>
          <w:szCs w:val="20"/>
          <w:lang w:val="es-MX"/>
        </w:rPr>
        <w:t xml:space="preserve"> sin autorización.</w:t>
      </w:r>
    </w:p>
    <w:p w14:paraId="19D34D6A" w14:textId="06D67B76" w:rsidR="00AE6AE8" w:rsidRPr="00AE6AE8" w:rsidRDefault="00AE6AE8" w:rsidP="00AE6AE8">
      <w:pPr>
        <w:numPr>
          <w:ilvl w:val="0"/>
          <w:numId w:val="18"/>
        </w:numPr>
        <w:spacing w:after="0" w:line="360" w:lineRule="auto"/>
        <w:jc w:val="both"/>
        <w:rPr>
          <w:rFonts w:cstheme="minorHAnsi"/>
          <w:sz w:val="20"/>
          <w:szCs w:val="20"/>
          <w:lang w:val="es-MX"/>
        </w:rPr>
      </w:pPr>
      <w:r w:rsidRPr="00AE6AE8">
        <w:rPr>
          <w:rFonts w:cstheme="minorHAnsi"/>
          <w:b/>
          <w:bCs/>
          <w:sz w:val="20"/>
          <w:szCs w:val="20"/>
          <w:lang w:val="es-MX"/>
        </w:rPr>
        <w:t>Queda prohibida la modificación o alteración</w:t>
      </w:r>
      <w:r w:rsidRPr="00AE6AE8">
        <w:rPr>
          <w:rFonts w:cstheme="minorHAnsi"/>
          <w:sz w:val="20"/>
          <w:szCs w:val="20"/>
          <w:lang w:val="es-MX"/>
        </w:rPr>
        <w:t xml:space="preserve"> de periféricos sin aprobación.</w:t>
      </w:r>
    </w:p>
    <w:p w14:paraId="0CF9906D" w14:textId="77777777" w:rsidR="00AE6AE8" w:rsidRPr="00AE6AE8" w:rsidRDefault="00AE6AE8" w:rsidP="00AE6AE8">
      <w:pPr>
        <w:spacing w:after="0" w:line="360" w:lineRule="auto"/>
        <w:jc w:val="both"/>
        <w:rPr>
          <w:rFonts w:cstheme="minorHAnsi"/>
          <w:b/>
          <w:bCs/>
          <w:sz w:val="20"/>
          <w:szCs w:val="20"/>
          <w:lang w:val="es-MX"/>
        </w:rPr>
      </w:pPr>
      <w:r w:rsidRPr="00AE6AE8">
        <w:rPr>
          <w:rFonts w:cstheme="minorHAnsi"/>
          <w:b/>
          <w:bCs/>
          <w:sz w:val="20"/>
          <w:szCs w:val="20"/>
          <w:lang w:val="es-MX"/>
        </w:rPr>
        <w:t>4. Adquisición y gestión</w:t>
      </w:r>
    </w:p>
    <w:p w14:paraId="01F3DD51" w14:textId="77777777" w:rsidR="00AE6AE8" w:rsidRDefault="00AE6AE8" w:rsidP="00AE6AE8">
      <w:pPr>
        <w:spacing w:line="360" w:lineRule="auto"/>
        <w:jc w:val="both"/>
        <w:rPr>
          <w:rFonts w:ascii="Times New Roman" w:eastAsia="Times New Roman" w:hAnsi="Times New Roman" w:cs="Times New Roman"/>
          <w:sz w:val="27"/>
          <w:szCs w:val="27"/>
          <w:lang w:val="es-MX" w:eastAsia="es-MX"/>
        </w:rPr>
      </w:pPr>
      <w:r w:rsidRPr="00AE6AE8">
        <w:rPr>
          <w:rFonts w:cstheme="minorHAnsi"/>
          <w:sz w:val="20"/>
          <w:szCs w:val="20"/>
          <w:lang w:val="es-MX"/>
        </w:rPr>
        <w:t>La compra, asignación y retiro de periféricos es responsabilidad exclusiva del área de informática.</w:t>
      </w:r>
      <w:r w:rsidRPr="00AE6AE8">
        <w:rPr>
          <w:rFonts w:ascii="Times New Roman" w:eastAsia="Times New Roman" w:hAnsi="Times New Roman" w:cs="Times New Roman"/>
          <w:sz w:val="27"/>
          <w:szCs w:val="27"/>
          <w:lang w:val="es-MX" w:eastAsia="es-MX"/>
        </w:rPr>
        <w:t xml:space="preserve"> </w:t>
      </w:r>
    </w:p>
    <w:p w14:paraId="00CC20DB" w14:textId="019D1323" w:rsidR="00AE6AE8" w:rsidRPr="00AE6AE8" w:rsidRDefault="00AE6AE8" w:rsidP="00AE6AE8">
      <w:pPr>
        <w:spacing w:line="360" w:lineRule="auto"/>
        <w:jc w:val="both"/>
        <w:rPr>
          <w:rFonts w:cstheme="minorHAnsi"/>
          <w:b/>
          <w:bCs/>
          <w:sz w:val="20"/>
          <w:szCs w:val="20"/>
          <w:lang w:val="es-MX"/>
        </w:rPr>
      </w:pPr>
      <w:r w:rsidRPr="00AE6AE8">
        <w:rPr>
          <w:rFonts w:cstheme="minorHAnsi"/>
          <w:b/>
          <w:bCs/>
          <w:sz w:val="20"/>
          <w:szCs w:val="20"/>
          <w:lang w:val="es-MX"/>
        </w:rPr>
        <w:t>5. Conformidad y Aceptación</w:t>
      </w:r>
    </w:p>
    <w:p w14:paraId="17530CD6" w14:textId="13DA01FA" w:rsidR="00AE6AE8" w:rsidRDefault="00AE6AE8" w:rsidP="00AE6AE8">
      <w:pPr>
        <w:spacing w:after="0" w:line="360" w:lineRule="auto"/>
        <w:jc w:val="both"/>
        <w:rPr>
          <w:rFonts w:cstheme="minorHAnsi"/>
          <w:sz w:val="20"/>
          <w:szCs w:val="20"/>
          <w:lang w:val="es-MX"/>
        </w:rPr>
      </w:pPr>
      <w:r w:rsidRPr="00AE6AE8">
        <w:rPr>
          <w:rFonts w:cstheme="minorHAnsi"/>
          <w:sz w:val="20"/>
          <w:szCs w:val="20"/>
          <w:lang w:val="es-MX"/>
        </w:rPr>
        <w:t xml:space="preserve">Al firmar este documento, el usuario reconoce haber leído y entendido las </w:t>
      </w:r>
      <w:r w:rsidRPr="00AE6AE8">
        <w:rPr>
          <w:rFonts w:cstheme="minorHAnsi"/>
          <w:b/>
          <w:bCs/>
          <w:sz w:val="20"/>
          <w:szCs w:val="20"/>
          <w:lang w:val="es-MX"/>
        </w:rPr>
        <w:t>Políticas de Uso y Seguridad para Periféricos Externos</w:t>
      </w:r>
      <w:r w:rsidRPr="00AE6AE8">
        <w:rPr>
          <w:rFonts w:cstheme="minorHAnsi"/>
          <w:sz w:val="20"/>
          <w:szCs w:val="20"/>
          <w:lang w:val="es-MX"/>
        </w:rPr>
        <w:t>, comprometiéndose a su cumplimiento.</w:t>
      </w:r>
    </w:p>
    <w:p w14:paraId="172DFEA0" w14:textId="77777777" w:rsidR="00E56D2D" w:rsidRPr="00AE6AE8" w:rsidRDefault="00E56D2D" w:rsidP="00AE6AE8">
      <w:pPr>
        <w:spacing w:after="0" w:line="360" w:lineRule="auto"/>
        <w:jc w:val="both"/>
        <w:rPr>
          <w:rFonts w:cstheme="minorHAnsi"/>
          <w:sz w:val="20"/>
          <w:szCs w:val="20"/>
          <w:lang w:val="es-MX"/>
        </w:rPr>
      </w:pPr>
    </w:p>
    <w:p w14:paraId="181F1023" w14:textId="5F661C16" w:rsidR="00E274C1" w:rsidRPr="003E24EE" w:rsidRDefault="003E24EE" w:rsidP="003E24EE">
      <w:pPr>
        <w:spacing w:after="0" w:line="360" w:lineRule="auto"/>
        <w:jc w:val="both"/>
        <w:rPr>
          <w:rFonts w:cstheme="minorHAnsi"/>
          <w:sz w:val="20"/>
          <w:szCs w:val="20"/>
          <w:lang w:val="es-MX"/>
        </w:rPr>
      </w:pPr>
      <w:r w:rsidRPr="00AE6AE8">
        <w:rPr>
          <w:noProof/>
          <w:lang w:val="es-MX"/>
        </w:rPr>
        <mc:AlternateContent>
          <mc:Choice Requires="wps">
            <w:drawing>
              <wp:anchor distT="45720" distB="45720" distL="114300" distR="114300" simplePos="0" relativeHeight="251675648" behindDoc="0" locked="0" layoutInCell="1" allowOverlap="1" wp14:anchorId="28929948" wp14:editId="00A616E3">
                <wp:simplePos x="0" y="0"/>
                <wp:positionH relativeFrom="column">
                  <wp:posOffset>3481070</wp:posOffset>
                </wp:positionH>
                <wp:positionV relativeFrom="paragraph">
                  <wp:posOffset>228600</wp:posOffset>
                </wp:positionV>
                <wp:extent cx="2979420" cy="2804160"/>
                <wp:effectExtent l="0" t="0" r="0" b="0"/>
                <wp:wrapSquare wrapText="bothSides"/>
                <wp:docPr id="132837587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9420" cy="2804160"/>
                        </a:xfrm>
                        <a:prstGeom prst="rect">
                          <a:avLst/>
                        </a:prstGeom>
                        <a:solidFill>
                          <a:srgbClr val="FFFFFF"/>
                        </a:solidFill>
                        <a:ln w="9525">
                          <a:noFill/>
                          <a:miter lim="800000"/>
                          <a:headEnd/>
                          <a:tailEnd/>
                        </a:ln>
                      </wps:spPr>
                      <wps:txbx>
                        <w:txbxContent>
                          <w:p w14:paraId="62DC11FC" w14:textId="25CB910B" w:rsidR="00AE6AE8" w:rsidRDefault="00AE6AE8" w:rsidP="00AE6AE8">
                            <w:pPr>
                              <w:jc w:val="center"/>
                              <w:rPr>
                                <w:b/>
                                <w:bCs/>
                                <w:lang w:val="es-MX"/>
                              </w:rPr>
                            </w:pPr>
                            <w:r>
                              <w:rPr>
                                <w:b/>
                                <w:bCs/>
                                <w:lang w:val="es-MX"/>
                              </w:rPr>
                              <w:t>SISTEMAS</w:t>
                            </w:r>
                          </w:p>
                          <w:p w14:paraId="2A74C240" w14:textId="69C2E435" w:rsidR="00894DA5" w:rsidRPr="00AE6AE8" w:rsidRDefault="00894DA5" w:rsidP="00894DA5">
                            <w:pPr>
                              <w:rPr>
                                <w:lang w:val="es-MX"/>
                              </w:rPr>
                            </w:pPr>
                            <w:r w:rsidRPr="00AE6AE8">
                              <w:rPr>
                                <w:b/>
                                <w:bCs/>
                                <w:lang w:val="es-MX"/>
                              </w:rPr>
                              <w:t>Nombre:</w:t>
                            </w:r>
                            <w:r w:rsidRPr="00AE6AE8">
                              <w:rPr>
                                <w:lang w:val="es-MX"/>
                              </w:rPr>
                              <w:t xml:space="preserve"> </w:t>
                            </w:r>
                            <w:r>
                              <w:rPr>
                                <w:lang w:val="es-MX"/>
                              </w:rPr>
                              <w:t>Jimena Alarcón Vargas</w:t>
                            </w:r>
                            <w:r w:rsidRPr="00AE6AE8">
                              <w:rPr>
                                <w:lang w:val="es-MX"/>
                              </w:rPr>
                              <w:br/>
                            </w:r>
                            <w:r w:rsidRPr="00AE6AE8">
                              <w:rPr>
                                <w:b/>
                                <w:bCs/>
                                <w:lang w:val="es-MX"/>
                              </w:rPr>
                              <w:t>Puesto:</w:t>
                            </w:r>
                            <w:r w:rsidRPr="00AE6AE8">
                              <w:rPr>
                                <w:lang w:val="es-MX"/>
                              </w:rPr>
                              <w:t xml:space="preserve"> </w:t>
                            </w:r>
                            <w:r>
                              <w:rPr>
                                <w:lang w:val="es-MX"/>
                              </w:rPr>
                              <w:t>Gerente</w:t>
                            </w:r>
                          </w:p>
                          <w:p w14:paraId="45DF86E0" w14:textId="5FECE13E" w:rsidR="00AE6AE8" w:rsidRDefault="00AE6AE8" w:rsidP="00AE6AE8">
                            <w:pPr>
                              <w:rPr>
                                <w:b/>
                                <w:bCs/>
                                <w:lang w:val="es-MX"/>
                              </w:rPr>
                            </w:pPr>
                          </w:p>
                          <w:p w14:paraId="4D9CA517" w14:textId="77777777" w:rsidR="00894DA5" w:rsidRDefault="00894DA5" w:rsidP="00AE6AE8">
                            <w:pPr>
                              <w:rPr>
                                <w:b/>
                                <w:bCs/>
                                <w:lang w:val="es-MX"/>
                              </w:rPr>
                            </w:pPr>
                          </w:p>
                          <w:p w14:paraId="10BD0606" w14:textId="259D5BC9" w:rsidR="00894DA5" w:rsidRPr="00AE6AE8" w:rsidRDefault="00894DA5" w:rsidP="00AE6AE8">
                            <w:pPr>
                              <w:rPr>
                                <w:lang w:val="es-MX"/>
                              </w:rPr>
                            </w:pPr>
                            <w:r>
                              <w:rPr>
                                <w:b/>
                                <w:bCs/>
                                <w:lang w:val="es-MX"/>
                              </w:rPr>
                              <w:t>_____________________________________________________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929948" id="_x0000_s1030" type="#_x0000_t202" style="position:absolute;left:0;text-align:left;margin-left:274.1pt;margin-top:18pt;width:234.6pt;height:220.8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" stroked="f">
                <v:textbox>
                  <w:txbxContent>
                    <w:p w14:paraId="62DC11FC" w14:textId="25CB910B" w:rsidR="00AE6AE8" w:rsidRDefault="00AE6AE8" w:rsidP="00AE6AE8">
                      <w:pPr>
                        <w:jc w:val="center"/>
                        <w:rPr>
                          <w:b/>
                          <w:bCs/>
                          <w:lang w:val="es-MX"/>
                        </w:rPr>
                      </w:pPr>
                      <w:r>
                        <w:rPr>
                          <w:b/>
                          <w:bCs/>
                          <w:lang w:val="es-MX"/>
                        </w:rPr>
                        <w:t>SISTEMAS</w:t>
                      </w:r>
                    </w:p>
                    <w:p w14:paraId="2A74C240" w14:textId="69C2E435" w:rsidR="00894DA5" w:rsidRPr="00AE6AE8" w:rsidRDefault="00894DA5" w:rsidP="00894DA5">
                      <w:pPr>
                        <w:rPr>
                          <w:lang w:val="es-MX"/>
                        </w:rPr>
                      </w:pPr>
                      <w:r w:rsidRPr="00AE6AE8">
                        <w:rPr>
                          <w:b/>
                          <w:bCs/>
                          <w:lang w:val="es-MX"/>
                        </w:rPr>
                        <w:t>Nombre:</w:t>
                      </w:r>
                      <w:r w:rsidRPr="00AE6AE8">
                        <w:rPr>
                          <w:lang w:val="es-MX"/>
                        </w:rPr>
                        <w:t xml:space="preserve"> </w:t>
                      </w:r>
                      <w:r>
                        <w:rPr>
                          <w:lang w:val="es-MX"/>
                        </w:rPr>
                        <w:t>Jimena Alarcón Vargas</w:t>
                      </w:r>
                      <w:r w:rsidRPr="00AE6AE8">
                        <w:rPr>
                          <w:lang w:val="es-MX"/>
                        </w:rPr>
                        <w:br/>
                      </w:r>
                      <w:r w:rsidRPr="00AE6AE8">
                        <w:rPr>
                          <w:b/>
                          <w:bCs/>
                          <w:lang w:val="es-MX"/>
                        </w:rPr>
                        <w:t>Puesto:</w:t>
                      </w:r>
                      <w:r w:rsidRPr="00AE6AE8">
                        <w:rPr>
                          <w:lang w:val="es-MX"/>
                        </w:rPr>
                        <w:t xml:space="preserve"> </w:t>
                      </w:r>
                      <w:r>
                        <w:rPr>
                          <w:lang w:val="es-MX"/>
                        </w:rPr>
                        <w:t>Gerente</w:t>
                      </w:r>
                    </w:p>
                    <w:p w14:paraId="45DF86E0" w14:textId="5FECE13E" w:rsidR="00AE6AE8" w:rsidRDefault="00AE6AE8" w:rsidP="00AE6AE8">
                      <w:pPr>
                        <w:rPr>
                          <w:b/>
                          <w:bCs/>
                          <w:lang w:val="es-MX"/>
                        </w:rPr>
                      </w:pPr>
                    </w:p>
                    <w:p w14:paraId="4D9CA517" w14:textId="77777777" w:rsidR="00894DA5" w:rsidRDefault="00894DA5" w:rsidP="00AE6AE8">
                      <w:pPr>
                        <w:rPr>
                          <w:b/>
                          <w:bCs/>
                          <w:lang w:val="es-MX"/>
                        </w:rPr>
                      </w:pPr>
                    </w:p>
                    <w:p w14:paraId="10BD0606" w14:textId="259D5BC9" w:rsidR="00894DA5" w:rsidRPr="00AE6AE8" w:rsidRDefault="00894DA5" w:rsidP="00AE6AE8">
                      <w:pPr>
                        <w:rPr>
                          <w:lang w:val="es-MX"/>
                        </w:rPr>
                      </w:pPr>
                      <w:r>
                        <w:rPr>
                          <w:b/>
                          <w:bCs/>
                          <w:lang w:val="es-MX"/>
                        </w:rPr>
                        <w:t>_____________________________________________________</w:t>
                      </w:r>
                    </w:p>
                  </w:txbxContent>
                </v:textbox>
                <w10:wrap type="square"/>
              </v:shape>
            </w:pict>
          </mc:Fallback>
        </mc:AlternateContent>
      </w:r>
      <w:r w:rsidR="00894DA5" w:rsidRPr="00AE6AE8">
        <w:rPr>
          <w:noProof/>
          <w:lang w:val="es-MX"/>
        </w:rPr>
        <mc:AlternateContent>
          <mc:Choice Requires="wps">
            <w:drawing>
              <wp:anchor distT="45720" distB="45720" distL="114300" distR="114300" simplePos="0" relativeHeight="251667456" behindDoc="0" locked="0" layoutInCell="1" allowOverlap="1" wp14:anchorId="3CC5C339" wp14:editId="26A7E6FD">
                <wp:simplePos x="0" y="0"/>
                <wp:positionH relativeFrom="margin">
                  <wp:align>left</wp:align>
                </wp:positionH>
                <wp:positionV relativeFrom="paragraph">
                  <wp:posOffset>212090</wp:posOffset>
                </wp:positionV>
                <wp:extent cx="3116580" cy="2903220"/>
                <wp:effectExtent l="0" t="0" r="7620" b="0"/>
                <wp:wrapSquare wrapText="bothSides"/>
                <wp:docPr id="92817279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2903220"/>
                        </a:xfrm>
                        <a:prstGeom prst="rect">
                          <a:avLst/>
                        </a:prstGeom>
                        <a:solidFill>
                          <a:srgbClr val="FFFFFF"/>
                        </a:solidFill>
                        <a:ln w="9525">
                          <a:noFill/>
                          <a:miter lim="800000"/>
                          <a:headEnd/>
                          <a:tailEnd/>
                        </a:ln>
                      </wps:spPr>
                      <wps:txbx>
                        <w:txbxContent>
                          <w:p w14:paraId="58B7E451" w14:textId="42242D13" w:rsidR="00AE6AE8" w:rsidRDefault="00AE6AE8" w:rsidP="00AE6AE8">
                            <w:pPr>
                              <w:jc w:val="center"/>
                              <w:rPr>
                                <w:b/>
                                <w:bCs/>
                                <w:lang w:val="es-MX"/>
                              </w:rPr>
                            </w:pPr>
                            <w:r>
                              <w:rPr>
                                <w:b/>
                                <w:bCs/>
                                <w:lang w:val="es-MX"/>
                              </w:rPr>
                              <w:t>USUARIO</w:t>
                            </w:r>
                          </w:p>
                          <w:p w14:paraId="26F7DEB0" w14:textId="1EC4DCC4" w:rsidR="00AE6AE8" w:rsidRPr="00AE6AE8" w:rsidRDefault="00AE6AE8" w:rsidP="00AE6AE8">
                            <w:pPr>
                              <w:rPr>
                                <w:lang w:val="es-MX"/>
                              </w:rPr>
                            </w:pPr>
                            <w:r w:rsidRPr="00AE6AE8">
                              <w:rPr>
                                <w:b/>
                                <w:bCs/>
                                <w:lang w:val="es-MX"/>
                              </w:rPr>
                              <w:t>Nombre completo:</w:t>
                            </w:r>
                            <w:r w:rsidRPr="00AE6AE8">
                              <w:rPr>
                                <w:lang w:val="es-MX"/>
                              </w:rPr>
                              <w:t xml:space="preserve"> </w:t>
                            </w:r>
                            <w:r w:rsidRPr="00AE6AE8">
                              <w:rPr>
                                <w:lang w:val="es-MX"/>
                              </w:rPr>
                              <w:br/>
                            </w:r>
                            <w:r w:rsidRPr="00AE6AE8">
                              <w:rPr>
                                <w:b/>
                                <w:bCs/>
                                <w:lang w:val="es-MX"/>
                              </w:rPr>
                              <w:t>Puesto:</w:t>
                            </w:r>
                            <w:r w:rsidRPr="00AE6AE8">
                              <w:rPr>
                                <w:lang w:val="es-MX"/>
                              </w:rPr>
                              <w:t xml:space="preserve"> </w:t>
                            </w:r>
                          </w:p>
                          <w:p w14:paraId="0E26CD1F" w14:textId="67447A4E" w:rsidR="00AE6AE8" w:rsidRDefault="00AE6AE8" w:rsidP="00AE6AE8">
                            <w:pPr>
                              <w:rPr>
                                <w:b/>
                                <w:bCs/>
                                <w:lang w:val="es-MX"/>
                              </w:rPr>
                            </w:pPr>
                            <w:r w:rsidRPr="00AE6AE8">
                              <w:rPr>
                                <w:b/>
                                <w:bCs/>
                                <w:lang w:val="es-MX"/>
                              </w:rPr>
                              <w:t>Firma del responsable del equipo</w:t>
                            </w:r>
                            <w:r>
                              <w:rPr>
                                <w:b/>
                                <w:bCs/>
                                <w:lang w:val="es-MX"/>
                              </w:rPr>
                              <w:t>:</w:t>
                            </w:r>
                          </w:p>
                          <w:p w14:paraId="147E443D" w14:textId="77777777" w:rsidR="00AE6AE8" w:rsidRDefault="00AE6AE8" w:rsidP="00AE6AE8">
                            <w:pPr>
                              <w:rPr>
                                <w:b/>
                                <w:bCs/>
                                <w:lang w:val="es-MX"/>
                              </w:rPr>
                            </w:pPr>
                          </w:p>
                          <w:p w14:paraId="4399B621" w14:textId="41E570E7" w:rsidR="00AE6AE8" w:rsidRPr="00AE6AE8" w:rsidRDefault="00AE6AE8" w:rsidP="00AE6AE8">
                            <w:pPr>
                              <w:rPr>
                                <w:lang w:val="es-MX"/>
                              </w:rPr>
                            </w:pPr>
                            <w:r>
                              <w:rPr>
                                <w:b/>
                                <w:bCs/>
                                <w:lang w:val="es-MX"/>
                              </w:rPr>
                              <w:t>_________________________________________</w:t>
                            </w:r>
                          </w:p>
                          <w:p w14:paraId="3D4DBD90" w14:textId="13B77726" w:rsidR="00AE6AE8" w:rsidRDefault="00AE6AE8" w:rsidP="00AE6AE8">
                            <w:pPr>
                              <w:rPr>
                                <w:b/>
                                <w:bCs/>
                                <w:lang w:val="es-MX"/>
                              </w:rPr>
                            </w:pPr>
                            <w:r w:rsidRPr="00AE6AE8">
                              <w:rPr>
                                <w:b/>
                                <w:bCs/>
                                <w:lang w:val="es-MX"/>
                              </w:rPr>
                              <w:t>Firma del jefe directo:</w:t>
                            </w:r>
                          </w:p>
                          <w:p w14:paraId="3BB1B9C0" w14:textId="77777777" w:rsidR="00AE6AE8" w:rsidRPr="00AE6AE8" w:rsidRDefault="00AE6AE8">
                            <w:pPr>
                              <w:rPr>
                                <w:b/>
                                <w:bCs/>
                                <w:lang w:val="es-MX"/>
                              </w:rPr>
                            </w:pPr>
                          </w:p>
                          <w:p w14:paraId="667FEFBA" w14:textId="49CE428B" w:rsidR="00AE6AE8" w:rsidRPr="00AE6AE8" w:rsidRDefault="00AE6AE8">
                            <w:pPr>
                              <w:rPr>
                                <w:lang w:val="es-MX"/>
                              </w:rPr>
                            </w:pPr>
                            <w:r>
                              <w:rPr>
                                <w:lang w:val="es-MX"/>
                              </w:rPr>
                              <w:t>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C5C339" id="_x0000_s1031" type="#_x0000_t202" style="position:absolute;left:0;text-align:left;margin-left:0;margin-top:16.7pt;width:245.4pt;height:228.6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" stroked="f">
                <v:textbox>
                  <w:txbxContent>
                    <w:p w14:paraId="58B7E451" w14:textId="42242D13" w:rsidR="00AE6AE8" w:rsidRDefault="00AE6AE8" w:rsidP="00AE6AE8">
                      <w:pPr>
                        <w:jc w:val="center"/>
                        <w:rPr>
                          <w:b/>
                          <w:bCs/>
                          <w:lang w:val="es-MX"/>
                        </w:rPr>
                      </w:pPr>
                      <w:r>
                        <w:rPr>
                          <w:b/>
                          <w:bCs/>
                          <w:lang w:val="es-MX"/>
                        </w:rPr>
                        <w:t>USUARIO</w:t>
                      </w:r>
                    </w:p>
                    <w:p w14:paraId="26F7DEB0" w14:textId="1EC4DCC4" w:rsidR="00AE6AE8" w:rsidRPr="00AE6AE8" w:rsidRDefault="00AE6AE8" w:rsidP="00AE6AE8">
                      <w:pPr>
                        <w:rPr>
                          <w:lang w:val="es-MX"/>
                        </w:rPr>
                      </w:pPr>
                      <w:r w:rsidRPr="00AE6AE8">
                        <w:rPr>
                          <w:b/>
                          <w:bCs/>
                          <w:lang w:val="es-MX"/>
                        </w:rPr>
                        <w:t>Nombre completo:</w:t>
                      </w:r>
                      <w:r w:rsidRPr="00AE6AE8">
                        <w:rPr>
                          <w:lang w:val="es-MX"/>
                        </w:rPr>
                        <w:t xml:space="preserve"> </w:t>
                      </w:r>
                      <w:r w:rsidRPr="00AE6AE8">
                        <w:rPr>
                          <w:lang w:val="es-MX"/>
                        </w:rPr>
                        <w:br/>
                      </w:r>
                      <w:r w:rsidRPr="00AE6AE8">
                        <w:rPr>
                          <w:b/>
                          <w:bCs/>
                          <w:lang w:val="es-MX"/>
                        </w:rPr>
                        <w:t>Puesto:</w:t>
                      </w:r>
                      <w:r w:rsidRPr="00AE6AE8">
                        <w:rPr>
                          <w:lang w:val="es-MX"/>
                        </w:rPr>
                        <w:t xml:space="preserve"> </w:t>
                      </w:r>
                    </w:p>
                    <w:p w14:paraId="0E26CD1F" w14:textId="67447A4E" w:rsidR="00AE6AE8" w:rsidRDefault="00AE6AE8" w:rsidP="00AE6AE8">
                      <w:pPr>
                        <w:rPr>
                          <w:b/>
                          <w:bCs/>
                          <w:lang w:val="es-MX"/>
                        </w:rPr>
                      </w:pPr>
                      <w:r w:rsidRPr="00AE6AE8">
                        <w:rPr>
                          <w:b/>
                          <w:bCs/>
                          <w:lang w:val="es-MX"/>
                        </w:rPr>
                        <w:t>Firma del responsable del equipo</w:t>
                      </w:r>
                      <w:r>
                        <w:rPr>
                          <w:b/>
                          <w:bCs/>
                          <w:lang w:val="es-MX"/>
                        </w:rPr>
                        <w:t>:</w:t>
                      </w:r>
                    </w:p>
                    <w:p w14:paraId="147E443D" w14:textId="77777777" w:rsidR="00AE6AE8" w:rsidRDefault="00AE6AE8" w:rsidP="00AE6AE8">
                      <w:pPr>
                        <w:rPr>
                          <w:b/>
                          <w:bCs/>
                          <w:lang w:val="es-MX"/>
                        </w:rPr>
                      </w:pPr>
                    </w:p>
                    <w:p w14:paraId="4399B621" w14:textId="41E570E7" w:rsidR="00AE6AE8" w:rsidRPr="00AE6AE8" w:rsidRDefault="00AE6AE8" w:rsidP="00AE6AE8">
                      <w:pPr>
                        <w:rPr>
                          <w:lang w:val="es-MX"/>
                        </w:rPr>
                      </w:pPr>
                      <w:r>
                        <w:rPr>
                          <w:b/>
                          <w:bCs/>
                          <w:lang w:val="es-MX"/>
                        </w:rPr>
                        <w:t>_________________________________________</w:t>
                      </w:r>
                    </w:p>
                    <w:p w14:paraId="3D4DBD90" w14:textId="13B77726" w:rsidR="00AE6AE8" w:rsidRDefault="00AE6AE8" w:rsidP="00AE6AE8">
                      <w:pPr>
                        <w:rPr>
                          <w:b/>
                          <w:bCs/>
                          <w:lang w:val="es-MX"/>
                        </w:rPr>
                      </w:pPr>
                      <w:r w:rsidRPr="00AE6AE8">
                        <w:rPr>
                          <w:b/>
                          <w:bCs/>
                          <w:lang w:val="es-MX"/>
                        </w:rPr>
                        <w:t>Firma del jefe directo:</w:t>
                      </w:r>
                    </w:p>
                    <w:p w14:paraId="3BB1B9C0" w14:textId="77777777" w:rsidR="00AE6AE8" w:rsidRPr="00AE6AE8" w:rsidRDefault="00AE6AE8">
                      <w:pPr>
                        <w:rPr>
                          <w:b/>
                          <w:bCs/>
                          <w:lang w:val="es-MX"/>
                        </w:rPr>
                      </w:pPr>
                    </w:p>
                    <w:p w14:paraId="667FEFBA" w14:textId="49CE428B" w:rsidR="00AE6AE8" w:rsidRPr="00AE6AE8" w:rsidRDefault="00AE6AE8">
                      <w:pPr>
                        <w:rPr>
                          <w:lang w:val="es-MX"/>
                        </w:rPr>
                      </w:pPr>
                      <w:r>
                        <w:rPr>
                          <w:lang w:val="es-MX"/>
                        </w:rPr>
                        <w:t>________________________________________</w:t>
                      </w:r>
                    </w:p>
                  </w:txbxContent>
                </v:textbox>
                <w10:wrap type="square" anchorx="margin"/>
              </v:shape>
            </w:pict>
          </mc:Fallback>
        </mc:AlternateContent>
      </w:r>
      <w:r w:rsidR="00E274C1" w:rsidRPr="00E274C1">
        <w:rPr>
          <w:rFonts w:cstheme="minorHAnsi"/>
          <w:sz w:val="20"/>
          <w:szCs w:val="20"/>
          <w:lang w:val="es-MX"/>
        </w:rPr>
        <w:t xml:space="preserve">     </w:t>
      </w:r>
    </w:p>
    <w:sectPr w:rsidR="00E274C1" w:rsidRPr="003E24EE" w:rsidSect="003E24EE">
      <w:headerReference w:type="default" r:id="rId8"/>
      <w:footerReference w:type="default" r:id="rId9"/>
      <w:pgSz w:w="12240" w:h="15840"/>
      <w:pgMar w:top="1440" w:right="900" w:bottom="1440" w:left="993"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187540" w14:textId="77777777" w:rsidR="003137C7" w:rsidRDefault="003137C7" w:rsidP="00987CC3">
      <w:pPr>
        <w:spacing w:after="0" w:line="240" w:lineRule="auto"/>
      </w:pPr>
      <w:r>
        <w:separator/>
      </w:r>
    </w:p>
  </w:endnote>
  <w:endnote w:type="continuationSeparator" w:id="0">
    <w:p w14:paraId="25D0E8A7" w14:textId="77777777" w:rsidR="003137C7" w:rsidRDefault="003137C7" w:rsidP="00987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9228373"/>
      <w:docPartObj>
        <w:docPartGallery w:val="Page Numbers (Bottom of Page)"/>
        <w:docPartUnique/>
      </w:docPartObj>
    </w:sdtPr>
    <w:sdtContent>
      <w:p w14:paraId="6DB492E4" w14:textId="5A737EA8" w:rsidR="003E24EE" w:rsidRDefault="003E24EE">
        <w:pPr>
          <w:pStyle w:val="Piedepgina"/>
          <w:jc w:val="right"/>
        </w:pPr>
        <w:r>
          <w:fldChar w:fldCharType="begin"/>
        </w:r>
        <w:r>
          <w:instrText>PAGE   \* MERGEFORMAT</w:instrText>
        </w:r>
        <w:r>
          <w:fldChar w:fldCharType="separate"/>
        </w:r>
        <w:r>
          <w:rPr>
            <w:lang w:val="es-ES"/>
          </w:rPr>
          <w:t>2</w:t>
        </w:r>
        <w:r>
          <w:fldChar w:fldCharType="end"/>
        </w:r>
      </w:p>
    </w:sdtContent>
  </w:sdt>
  <w:p w14:paraId="4FAD02B6" w14:textId="77777777" w:rsidR="003E24EE" w:rsidRDefault="003E24E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551028" w14:textId="77777777" w:rsidR="003137C7" w:rsidRDefault="003137C7" w:rsidP="00987CC3">
      <w:pPr>
        <w:spacing w:after="0" w:line="240" w:lineRule="auto"/>
      </w:pPr>
      <w:r>
        <w:separator/>
      </w:r>
    </w:p>
  </w:footnote>
  <w:footnote w:type="continuationSeparator" w:id="0">
    <w:p w14:paraId="59BAAE70" w14:textId="77777777" w:rsidR="003137C7" w:rsidRDefault="003137C7" w:rsidP="00987C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9D671" w14:textId="384239CE" w:rsidR="00987CC3" w:rsidRDefault="002572C2" w:rsidP="002572C2">
    <w:pPr>
      <w:pStyle w:val="Encabezado"/>
      <w:jc w:val="right"/>
    </w:pPr>
    <w:r>
      <w:rPr>
        <w:noProof/>
        <w:lang w:val="es-ES" w:eastAsia="es-ES"/>
      </w:rPr>
      <w:drawing>
        <wp:anchor distT="0" distB="0" distL="114300" distR="114300" simplePos="0" relativeHeight="251679744" behindDoc="0" locked="0" layoutInCell="1" allowOverlap="1" wp14:anchorId="56322A67" wp14:editId="36F7F110">
          <wp:simplePos x="0" y="0"/>
          <wp:positionH relativeFrom="column">
            <wp:posOffset>-289560</wp:posOffset>
          </wp:positionH>
          <wp:positionV relativeFrom="paragraph">
            <wp:posOffset>-38100</wp:posOffset>
          </wp:positionV>
          <wp:extent cx="678815" cy="447675"/>
          <wp:effectExtent l="0" t="0" r="6985" b="9525"/>
          <wp:wrapSquare wrapText="bothSides"/>
          <wp:docPr id="1123264691" name="Imagen 112326469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78815" cy="447675"/>
                  </a:xfrm>
                  <a:prstGeom prst="rect">
                    <a:avLst/>
                  </a:prstGeom>
                </pic:spPr>
              </pic:pic>
            </a:graphicData>
          </a:graphic>
          <wp14:sizeRelH relativeFrom="margin">
            <wp14:pctWidth>0</wp14:pctWidth>
          </wp14:sizeRelH>
          <wp14:sizeRelV relativeFrom="margin">
            <wp14:pctHeight>0</wp14:pctHeight>
          </wp14:sizeRelV>
        </wp:anchor>
      </w:drawing>
    </w:r>
    <w:r w:rsidR="00E274C1">
      <w:rPr>
        <w:noProof/>
      </w:rPr>
      <w:drawing>
        <wp:anchor distT="0" distB="0" distL="114300" distR="114300" simplePos="0" relativeHeight="251638784" behindDoc="0" locked="0" layoutInCell="1" allowOverlap="1" wp14:anchorId="202FD8D7" wp14:editId="08760AFB">
          <wp:simplePos x="0" y="0"/>
          <wp:positionH relativeFrom="margin">
            <wp:posOffset>5311140</wp:posOffset>
          </wp:positionH>
          <wp:positionV relativeFrom="margin">
            <wp:posOffset>-548640</wp:posOffset>
          </wp:positionV>
          <wp:extent cx="701040" cy="701040"/>
          <wp:effectExtent l="0" t="0" r="3810" b="3810"/>
          <wp:wrapSquare wrapText="bothSides"/>
          <wp:docPr id="1670334618" name="Picture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9378" name="Picture 1" descr="Icono&#10;&#10;Descripción generada automáticamente"/>
                  <pic:cNvPicPr/>
                </pic:nvPicPr>
                <pic:blipFill>
                  <a:blip r:embed="rId2"/>
                  <a:stretch>
                    <a:fillRect/>
                  </a:stretch>
                </pic:blipFill>
                <pic:spPr>
                  <a:xfrm>
                    <a:off x="0" y="0"/>
                    <a:ext cx="701040" cy="701040"/>
                  </a:xfrm>
                  <a:prstGeom prst="rect">
                    <a:avLst/>
                  </a:prstGeom>
                </pic:spPr>
              </pic:pic>
            </a:graphicData>
          </a:graphic>
          <wp14:sizeRelH relativeFrom="margin">
            <wp14:pctWidth>0</wp14:pctWidth>
          </wp14:sizeRelH>
          <wp14:sizeRelV relativeFrom="margin">
            <wp14:pctHeight>0</wp14:pctHeight>
          </wp14:sizeRelV>
        </wp:anchor>
      </w:drawing>
    </w:r>
    <w:r w:rsidR="00987CC3" w:rsidRPr="00DF367C">
      <w:rPr>
        <w:noProof/>
        <w:lang w:eastAsia="es-ES"/>
      </w:rPr>
      <w:drawing>
        <wp:anchor distT="0" distB="0" distL="114300" distR="114300" simplePos="0" relativeHeight="251642880" behindDoc="1" locked="0" layoutInCell="1" allowOverlap="1" wp14:anchorId="0CFC4333" wp14:editId="7644F2B9">
          <wp:simplePos x="0" y="0"/>
          <wp:positionH relativeFrom="column">
            <wp:posOffset>891540</wp:posOffset>
          </wp:positionH>
          <wp:positionV relativeFrom="paragraph">
            <wp:posOffset>15240</wp:posOffset>
          </wp:positionV>
          <wp:extent cx="4010025" cy="371475"/>
          <wp:effectExtent l="0" t="0" r="9525" b="9525"/>
          <wp:wrapNone/>
          <wp:docPr id="1360240108" name="Imagen 1360240108" descr="C:\Users\Sistemas\Downloads\TITULO CCIMA 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istemas\Downloads\TITULO CCIMA SIS.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010025"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AD06CA4"/>
    <w:multiLevelType w:val="hybridMultilevel"/>
    <w:tmpl w:val="4ABEB5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0E86537F"/>
    <w:multiLevelType w:val="hybridMultilevel"/>
    <w:tmpl w:val="F22AF8EE"/>
    <w:lvl w:ilvl="0" w:tplc="384E798E">
      <w:numFmt w:val="bullet"/>
      <w:lvlText w:val="-"/>
      <w:lvlJc w:val="left"/>
      <w:pPr>
        <w:ind w:left="720" w:hanging="360"/>
      </w:pPr>
      <w:rPr>
        <w:rFonts w:ascii="Cambria" w:eastAsiaTheme="minorEastAsia" w:hAnsi="Cambria"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8415DE5"/>
    <w:multiLevelType w:val="hybridMultilevel"/>
    <w:tmpl w:val="D18EE6E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3E6A3B3F"/>
    <w:multiLevelType w:val="hybridMultilevel"/>
    <w:tmpl w:val="CD945EF0"/>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3E34382"/>
    <w:multiLevelType w:val="multilevel"/>
    <w:tmpl w:val="14C2A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A16939"/>
    <w:multiLevelType w:val="multilevel"/>
    <w:tmpl w:val="E6C2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1343EA"/>
    <w:multiLevelType w:val="hybridMultilevel"/>
    <w:tmpl w:val="3940A71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6" w15:restartNumberingAfterBreak="0">
    <w:nsid w:val="7DC134E0"/>
    <w:multiLevelType w:val="hybridMultilevel"/>
    <w:tmpl w:val="D3F01CAC"/>
    <w:lvl w:ilvl="0" w:tplc="384E798E">
      <w:numFmt w:val="bullet"/>
      <w:lvlText w:val="-"/>
      <w:lvlJc w:val="left"/>
      <w:pPr>
        <w:ind w:left="720" w:hanging="360"/>
      </w:pPr>
      <w:rPr>
        <w:rFonts w:ascii="Cambria" w:eastAsiaTheme="minorEastAsia" w:hAnsi="Cambria"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E560288"/>
    <w:multiLevelType w:val="hybridMultilevel"/>
    <w:tmpl w:val="8CEA78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36893169">
    <w:abstractNumId w:val="8"/>
  </w:num>
  <w:num w:numId="2" w16cid:durableId="371734105">
    <w:abstractNumId w:val="6"/>
  </w:num>
  <w:num w:numId="3" w16cid:durableId="154958620">
    <w:abstractNumId w:val="5"/>
  </w:num>
  <w:num w:numId="4" w16cid:durableId="1942644380">
    <w:abstractNumId w:val="4"/>
  </w:num>
  <w:num w:numId="5" w16cid:durableId="126747434">
    <w:abstractNumId w:val="7"/>
  </w:num>
  <w:num w:numId="6" w16cid:durableId="1195925482">
    <w:abstractNumId w:val="3"/>
  </w:num>
  <w:num w:numId="7" w16cid:durableId="137918734">
    <w:abstractNumId w:val="2"/>
  </w:num>
  <w:num w:numId="8" w16cid:durableId="280578686">
    <w:abstractNumId w:val="1"/>
  </w:num>
  <w:num w:numId="9" w16cid:durableId="1271012213">
    <w:abstractNumId w:val="0"/>
  </w:num>
  <w:num w:numId="10" w16cid:durableId="2124683">
    <w:abstractNumId w:val="17"/>
  </w:num>
  <w:num w:numId="11" w16cid:durableId="1226798838">
    <w:abstractNumId w:val="9"/>
  </w:num>
  <w:num w:numId="12" w16cid:durableId="78333209">
    <w:abstractNumId w:val="16"/>
  </w:num>
  <w:num w:numId="13" w16cid:durableId="255479149">
    <w:abstractNumId w:val="10"/>
  </w:num>
  <w:num w:numId="14" w16cid:durableId="698162700">
    <w:abstractNumId w:val="12"/>
  </w:num>
  <w:num w:numId="15" w16cid:durableId="1849632418">
    <w:abstractNumId w:val="15"/>
  </w:num>
  <w:num w:numId="16" w16cid:durableId="1251429157">
    <w:abstractNumId w:val="11"/>
  </w:num>
  <w:num w:numId="17" w16cid:durableId="764114894">
    <w:abstractNumId w:val="13"/>
  </w:num>
  <w:num w:numId="18" w16cid:durableId="153951090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96056"/>
    <w:rsid w:val="0015074B"/>
    <w:rsid w:val="00164B76"/>
    <w:rsid w:val="00185B60"/>
    <w:rsid w:val="002572C2"/>
    <w:rsid w:val="0029639D"/>
    <w:rsid w:val="003137C7"/>
    <w:rsid w:val="00326F90"/>
    <w:rsid w:val="00363211"/>
    <w:rsid w:val="003E24EE"/>
    <w:rsid w:val="005B272A"/>
    <w:rsid w:val="005E1D49"/>
    <w:rsid w:val="00664F0D"/>
    <w:rsid w:val="007601B1"/>
    <w:rsid w:val="00774D19"/>
    <w:rsid w:val="0078306D"/>
    <w:rsid w:val="007B1356"/>
    <w:rsid w:val="00894DA5"/>
    <w:rsid w:val="00987CC3"/>
    <w:rsid w:val="009E4C36"/>
    <w:rsid w:val="00A95AF2"/>
    <w:rsid w:val="00AA1D8D"/>
    <w:rsid w:val="00AE6AE8"/>
    <w:rsid w:val="00B30DC2"/>
    <w:rsid w:val="00B47730"/>
    <w:rsid w:val="00CB0664"/>
    <w:rsid w:val="00D65D29"/>
    <w:rsid w:val="00DE212A"/>
    <w:rsid w:val="00E274C1"/>
    <w:rsid w:val="00E56D2D"/>
    <w:rsid w:val="00EB4867"/>
    <w:rsid w:val="00ED3B25"/>
    <w:rsid w:val="00FA3F65"/>
    <w:rsid w:val="00FB6F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09F62BE"/>
  <w14:defaultImageDpi w14:val="300"/>
  <w15:docId w15:val="{004A3435-654C-4E87-8EBB-DE0A01345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DA5"/>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a">
    <w:name w:val="a"/>
    <w:basedOn w:val="Fuentedeprrafopredeter"/>
    <w:rsid w:val="00E274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462109">
      <w:bodyDiv w:val="1"/>
      <w:marLeft w:val="0"/>
      <w:marRight w:val="0"/>
      <w:marTop w:val="0"/>
      <w:marBottom w:val="0"/>
      <w:divBdr>
        <w:top w:val="none" w:sz="0" w:space="0" w:color="auto"/>
        <w:left w:val="none" w:sz="0" w:space="0" w:color="auto"/>
        <w:bottom w:val="none" w:sz="0" w:space="0" w:color="auto"/>
        <w:right w:val="none" w:sz="0" w:space="0" w:color="auto"/>
      </w:divBdr>
    </w:div>
    <w:div w:id="980619957">
      <w:bodyDiv w:val="1"/>
      <w:marLeft w:val="0"/>
      <w:marRight w:val="0"/>
      <w:marTop w:val="0"/>
      <w:marBottom w:val="0"/>
      <w:divBdr>
        <w:top w:val="none" w:sz="0" w:space="0" w:color="auto"/>
        <w:left w:val="none" w:sz="0" w:space="0" w:color="auto"/>
        <w:bottom w:val="none" w:sz="0" w:space="0" w:color="auto"/>
        <w:right w:val="none" w:sz="0" w:space="0" w:color="auto"/>
      </w:divBdr>
    </w:div>
    <w:div w:id="1242447956">
      <w:bodyDiv w:val="1"/>
      <w:marLeft w:val="0"/>
      <w:marRight w:val="0"/>
      <w:marTop w:val="0"/>
      <w:marBottom w:val="0"/>
      <w:divBdr>
        <w:top w:val="none" w:sz="0" w:space="0" w:color="auto"/>
        <w:left w:val="none" w:sz="0" w:space="0" w:color="auto"/>
        <w:bottom w:val="none" w:sz="0" w:space="0" w:color="auto"/>
        <w:right w:val="none" w:sz="0" w:space="0" w:color="auto"/>
      </w:divBdr>
    </w:div>
    <w:div w:id="1268007586">
      <w:bodyDiv w:val="1"/>
      <w:marLeft w:val="0"/>
      <w:marRight w:val="0"/>
      <w:marTop w:val="0"/>
      <w:marBottom w:val="0"/>
      <w:divBdr>
        <w:top w:val="none" w:sz="0" w:space="0" w:color="auto"/>
        <w:left w:val="none" w:sz="0" w:space="0" w:color="auto"/>
        <w:bottom w:val="none" w:sz="0" w:space="0" w:color="auto"/>
        <w:right w:val="none" w:sz="0" w:space="0" w:color="auto"/>
      </w:divBdr>
    </w:div>
    <w:div w:id="1404837195">
      <w:bodyDiv w:val="1"/>
      <w:marLeft w:val="0"/>
      <w:marRight w:val="0"/>
      <w:marTop w:val="0"/>
      <w:marBottom w:val="0"/>
      <w:divBdr>
        <w:top w:val="none" w:sz="0" w:space="0" w:color="auto"/>
        <w:left w:val="none" w:sz="0" w:space="0" w:color="auto"/>
        <w:bottom w:val="none" w:sz="0" w:space="0" w:color="auto"/>
        <w:right w:val="none" w:sz="0" w:space="0" w:color="auto"/>
      </w:divBdr>
    </w:div>
    <w:div w:id="16588486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363</Words>
  <Characters>1999</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2358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SISTEMAS</cp:lastModifiedBy>
  <cp:revision>6</cp:revision>
  <dcterms:created xsi:type="dcterms:W3CDTF">2025-02-11T15:00:00Z</dcterms:created>
  <dcterms:modified xsi:type="dcterms:W3CDTF">2025-04-18T19:11:00Z</dcterms:modified>
  <cp:category/>
</cp:coreProperties>
</file>