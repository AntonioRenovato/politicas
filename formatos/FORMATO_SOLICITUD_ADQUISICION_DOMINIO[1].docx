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5C4" w14:textId="77777777" w:rsidR="0008022A" w:rsidRPr="0008022A" w:rsidRDefault="0008022A" w:rsidP="0008022A">
      <w:pPr>
        <w:rPr>
          <w:lang w:val="es-MX"/>
        </w:rPr>
      </w:pPr>
    </w:p>
    <w:tbl>
      <w:tblPr>
        <w:tblStyle w:val="Tabladelista3-nfasis1"/>
        <w:tblW w:w="4230" w:type="dxa"/>
        <w:tblInd w:w="5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610"/>
      </w:tblGrid>
      <w:tr w:rsidR="0008022A" w:rsidRPr="00AC53DF" w14:paraId="40ECFDE1" w14:textId="77777777" w:rsidTr="0090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shd w:val="clear" w:color="auto" w:fill="auto"/>
          </w:tcPr>
          <w:p w14:paraId="67FEF02B" w14:textId="77777777" w:rsidR="0008022A" w:rsidRPr="00727A53" w:rsidRDefault="0008022A" w:rsidP="00900D23">
            <w:pPr>
              <w:rPr>
                <w:b w:val="0"/>
                <w:bCs w:val="0"/>
                <w:color w:val="auto"/>
                <w:sz w:val="14"/>
                <w:szCs w:val="14"/>
              </w:rPr>
            </w:pPr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 xml:space="preserve">TIPO DE </w:t>
            </w:r>
            <w:proofErr w:type="spellStart"/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DOCUMENTO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14:paraId="3A50983C" w14:textId="6B871265" w:rsidR="0008022A" w:rsidRPr="00727A53" w:rsidRDefault="0008022A" w:rsidP="0090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</w:rPr>
            </w:pPr>
            <w:proofErr w:type="spellStart"/>
            <w:r>
              <w:rPr>
                <w:b w:val="0"/>
                <w:bCs w:val="0"/>
                <w:color w:val="auto"/>
                <w:sz w:val="14"/>
                <w:szCs w:val="14"/>
              </w:rPr>
              <w:t>SOLICITUD</w:t>
            </w:r>
            <w:proofErr w:type="spellEnd"/>
          </w:p>
        </w:tc>
      </w:tr>
      <w:tr w:rsidR="0008022A" w14:paraId="48B8A1BA" w14:textId="77777777" w:rsidTr="0090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D47089" w14:textId="77777777" w:rsidR="0008022A" w:rsidRPr="00727A53" w:rsidRDefault="0008022A" w:rsidP="00900D23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NOMBRE DE </w:t>
            </w:r>
            <w:proofErr w:type="spellStart"/>
            <w:r w:rsidRPr="00727A53">
              <w:rPr>
                <w:b w:val="0"/>
                <w:bCs w:val="0"/>
                <w:sz w:val="14"/>
                <w:szCs w:val="14"/>
              </w:rPr>
              <w:t>DOCTO</w:t>
            </w:r>
            <w:proofErr w:type="spellEnd"/>
          </w:p>
        </w:tc>
        <w:tc>
          <w:tcPr>
            <w:tcW w:w="2610" w:type="dxa"/>
          </w:tcPr>
          <w:p w14:paraId="16EE22C5" w14:textId="015ABC4C" w:rsidR="0008022A" w:rsidRPr="00727A53" w:rsidRDefault="0008022A" w:rsidP="0090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SOLICITUD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ADQUISICION</w:t>
            </w:r>
            <w:proofErr w:type="spellEnd"/>
            <w:r>
              <w:rPr>
                <w:sz w:val="14"/>
                <w:szCs w:val="14"/>
              </w:rPr>
              <w:t xml:space="preserve"> DOMINIO</w:t>
            </w:r>
          </w:p>
        </w:tc>
      </w:tr>
      <w:tr w:rsidR="0008022A" w14:paraId="31271AA2" w14:textId="77777777" w:rsidTr="00900D23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214551" w14:textId="77777777" w:rsidR="0008022A" w:rsidRPr="00727A53" w:rsidRDefault="0008022A" w:rsidP="00900D23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7A53">
              <w:rPr>
                <w:b w:val="0"/>
                <w:bCs w:val="0"/>
                <w:sz w:val="14"/>
                <w:szCs w:val="14"/>
              </w:rPr>
              <w:t>CODIGO</w:t>
            </w:r>
            <w:proofErr w:type="spellEnd"/>
          </w:p>
        </w:tc>
        <w:tc>
          <w:tcPr>
            <w:tcW w:w="2610" w:type="dxa"/>
          </w:tcPr>
          <w:p w14:paraId="0D6D3215" w14:textId="22B3C4F7" w:rsidR="0008022A" w:rsidRPr="00727A53" w:rsidRDefault="0008022A" w:rsidP="0090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727A53">
              <w:rPr>
                <w:sz w:val="14"/>
                <w:szCs w:val="14"/>
              </w:rPr>
              <w:t>CCIMA_SR_</w:t>
            </w:r>
            <w:proofErr w:type="gramStart"/>
            <w:r w:rsidRPr="00727A53">
              <w:rPr>
                <w:sz w:val="14"/>
                <w:szCs w:val="14"/>
              </w:rPr>
              <w:t>IT:FOR</w:t>
            </w:r>
            <w:proofErr w:type="gramEnd"/>
            <w:r w:rsidRPr="00727A53">
              <w:rPr>
                <w:sz w:val="14"/>
                <w:szCs w:val="14"/>
              </w:rPr>
              <w:t>_</w:t>
            </w:r>
            <w:r>
              <w:rPr>
                <w:sz w:val="14"/>
                <w:szCs w:val="14"/>
              </w:rPr>
              <w:t>SOL_ADQ_DOM</w:t>
            </w:r>
            <w:r w:rsidRPr="00727A53">
              <w:rPr>
                <w:sz w:val="14"/>
                <w:szCs w:val="14"/>
              </w:rPr>
              <w:t>_V1.0</w:t>
            </w:r>
            <w:proofErr w:type="spellEnd"/>
          </w:p>
        </w:tc>
      </w:tr>
    </w:tbl>
    <w:p w14:paraId="1FD19F24" w14:textId="77777777" w:rsidR="0008022A" w:rsidRPr="0008022A" w:rsidRDefault="0008022A" w:rsidP="00A727C3">
      <w:pPr>
        <w:pStyle w:val="Ttulo"/>
        <w:jc w:val="center"/>
        <w:rPr>
          <w:rFonts w:asciiTheme="minorHAnsi" w:hAnsiTheme="minorHAnsi"/>
          <w:sz w:val="36"/>
          <w:szCs w:val="36"/>
        </w:rPr>
      </w:pPr>
    </w:p>
    <w:p w14:paraId="14E202FC" w14:textId="28A011A5" w:rsidR="00F04BA2" w:rsidRPr="00A727C3" w:rsidRDefault="00A727C3" w:rsidP="00A727C3">
      <w:pPr>
        <w:pStyle w:val="Ttulo"/>
        <w:jc w:val="center"/>
        <w:rPr>
          <w:rFonts w:asciiTheme="minorHAnsi" w:hAnsiTheme="minorHAnsi"/>
          <w:sz w:val="36"/>
          <w:szCs w:val="36"/>
          <w:lang w:val="es-MX"/>
        </w:rPr>
      </w:pPr>
      <w:r w:rsidRPr="00A727C3">
        <w:rPr>
          <w:rFonts w:asciiTheme="minorHAnsi" w:hAnsiTheme="minorHAnsi"/>
          <w:sz w:val="36"/>
          <w:szCs w:val="36"/>
          <w:lang w:val="es-MX"/>
        </w:rPr>
        <w:t>FORMATO DE SOLICITUD DE DOMINIO</w:t>
      </w:r>
    </w:p>
    <w:p w14:paraId="36794FFD" w14:textId="77777777" w:rsidR="003B64A2" w:rsidRDefault="003B64A2">
      <w:pPr>
        <w:rPr>
          <w:lang w:val="es-MX"/>
        </w:rPr>
      </w:pPr>
    </w:p>
    <w:p w14:paraId="3D994075" w14:textId="3CD0EF4E" w:rsidR="00F04BA2" w:rsidRPr="00C15AB4" w:rsidRDefault="003B64A2">
      <w:pPr>
        <w:rPr>
          <w:lang w:val="es-MX"/>
        </w:rPr>
      </w:pPr>
      <w:r w:rsidRPr="00C15AB4">
        <w:rPr>
          <w:lang w:val="es-MX"/>
        </w:rPr>
        <w:t>FECHA DE SOLICITUD:</w:t>
      </w:r>
    </w:p>
    <w:p w14:paraId="3B4AAA36" w14:textId="30015798" w:rsidR="00F04BA2" w:rsidRPr="00C15AB4" w:rsidRDefault="003B64A2">
      <w:pPr>
        <w:rPr>
          <w:lang w:val="es-MX"/>
        </w:rPr>
      </w:pPr>
      <w:r w:rsidRPr="00C15AB4">
        <w:rPr>
          <w:lang w:val="es-MX"/>
        </w:rPr>
        <w:t xml:space="preserve">SOLICITANTE: </w:t>
      </w:r>
    </w:p>
    <w:p w14:paraId="3A70AE10" w14:textId="3E8A41C1" w:rsidR="00F04BA2" w:rsidRPr="00C15AB4" w:rsidRDefault="003B64A2">
      <w:pPr>
        <w:rPr>
          <w:lang w:val="es-MX"/>
        </w:rPr>
      </w:pPr>
      <w:r w:rsidRPr="00C15AB4">
        <w:rPr>
          <w:lang w:val="es-MX"/>
        </w:rPr>
        <w:t xml:space="preserve">DEPARTAMENTO: </w:t>
      </w:r>
    </w:p>
    <w:p w14:paraId="164C0C9D" w14:textId="5AF711CA" w:rsidR="00F04BA2" w:rsidRPr="00C15AB4" w:rsidRDefault="003B64A2">
      <w:pPr>
        <w:rPr>
          <w:lang w:val="es-MX"/>
        </w:rPr>
      </w:pPr>
      <w:r w:rsidRPr="00C15AB4">
        <w:rPr>
          <w:lang w:val="es-MX"/>
        </w:rPr>
        <w:t>JUSTIFICACIÓN DE LA ADQUISICIÓN</w:t>
      </w:r>
      <w:r>
        <w:rPr>
          <w:lang w:val="es-MX"/>
        </w:rPr>
        <w:t>:</w:t>
      </w:r>
    </w:p>
    <w:p w14:paraId="7E8C9648" w14:textId="77777777" w:rsidR="00F04BA2" w:rsidRPr="00C15AB4" w:rsidRDefault="00000000">
      <w:pPr>
        <w:rPr>
          <w:lang w:val="es-MX"/>
        </w:rPr>
      </w:pPr>
      <w:r w:rsidRPr="00C15AB4">
        <w:rPr>
          <w:lang w:val="es-MX"/>
        </w:rPr>
        <w:br/>
      </w:r>
    </w:p>
    <w:p w14:paraId="726E51A6" w14:textId="7249E815" w:rsidR="00F04BA2" w:rsidRPr="003B64A2" w:rsidRDefault="003B64A2" w:rsidP="003B64A2">
      <w:pPr>
        <w:jc w:val="center"/>
        <w:rPr>
          <w:b/>
          <w:bCs/>
          <w:lang w:val="es-MX"/>
        </w:rPr>
      </w:pPr>
      <w:r w:rsidRPr="003B64A2">
        <w:rPr>
          <w:b/>
          <w:bCs/>
          <w:lang w:val="es-MX"/>
        </w:rPr>
        <w:t>DETALLES DEL DOMINIO</w:t>
      </w:r>
    </w:p>
    <w:p w14:paraId="10E36B18" w14:textId="77777777" w:rsidR="003B64A2" w:rsidRPr="00C15AB4" w:rsidRDefault="003B64A2" w:rsidP="003B64A2">
      <w:pPr>
        <w:rPr>
          <w:lang w:val="es-MX"/>
        </w:rPr>
      </w:pPr>
      <w:r w:rsidRPr="00C15AB4">
        <w:rPr>
          <w:lang w:val="es-MX"/>
        </w:rPr>
        <w:t xml:space="preserve">DOMINIO SOLICITADO: </w:t>
      </w:r>
    </w:p>
    <w:p w14:paraId="4C99737F" w14:textId="4CC67BF1" w:rsidR="00F04BA2" w:rsidRPr="00C15AB4" w:rsidRDefault="003B64A2">
      <w:pPr>
        <w:rPr>
          <w:lang w:val="es-MX"/>
        </w:rPr>
      </w:pPr>
      <w:r w:rsidRPr="00C15AB4">
        <w:rPr>
          <w:lang w:val="es-MX"/>
        </w:rPr>
        <w:t xml:space="preserve">COSTO ESTIMADO: </w:t>
      </w:r>
    </w:p>
    <w:p w14:paraId="35F0A84D" w14:textId="3CA1A4C5" w:rsidR="00F04BA2" w:rsidRPr="00C15AB4" w:rsidRDefault="003B64A2">
      <w:pPr>
        <w:rPr>
          <w:lang w:val="es-MX"/>
        </w:rPr>
      </w:pPr>
      <w:r w:rsidRPr="00C15AB4">
        <w:rPr>
          <w:lang w:val="es-MX"/>
        </w:rPr>
        <w:t>TIEMPO DE VIGENCIA</w:t>
      </w:r>
      <w:r>
        <w:rPr>
          <w:lang w:val="es-MX"/>
        </w:rPr>
        <w:t>:</w:t>
      </w:r>
    </w:p>
    <w:p w14:paraId="4CB415CA" w14:textId="376B40C2" w:rsidR="003B64A2" w:rsidRPr="00B92902" w:rsidRDefault="00000000" w:rsidP="003B64A2">
      <w:pPr>
        <w:rPr>
          <w:lang w:val="es-MX"/>
        </w:rPr>
      </w:pPr>
      <w:r w:rsidRPr="00C15AB4">
        <w:rPr>
          <w:lang w:val="es-MX"/>
        </w:rPr>
        <w:br/>
      </w:r>
    </w:p>
    <w:p w14:paraId="33B4C0F9" w14:textId="77777777" w:rsidR="003B64A2" w:rsidRPr="00E22EDA" w:rsidRDefault="003B64A2" w:rsidP="003B64A2">
      <w:pPr>
        <w:jc w:val="center"/>
        <w:rPr>
          <w:b/>
          <w:bCs/>
          <w:lang w:val="es-MX"/>
        </w:rPr>
      </w:pPr>
      <w:r w:rsidRPr="00E22EDA">
        <w:rPr>
          <w:b/>
          <w:bCs/>
          <w:lang w:val="es-MX"/>
        </w:rPr>
        <w:t>ATENTAMENTE</w:t>
      </w:r>
    </w:p>
    <w:p w14:paraId="385BDB16" w14:textId="77777777" w:rsidR="003B64A2" w:rsidRDefault="003B64A2" w:rsidP="003B64A2">
      <w:pPr>
        <w:rPr>
          <w:lang w:val="es-MX"/>
        </w:rPr>
      </w:pPr>
    </w:p>
    <w:p w14:paraId="36F0B189" w14:textId="77777777" w:rsidR="003B64A2" w:rsidRDefault="003B64A2" w:rsidP="003B64A2">
      <w:pPr>
        <w:rPr>
          <w:lang w:val="es-MX"/>
        </w:rPr>
      </w:pPr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149F5C" wp14:editId="0B324A64">
                <wp:simplePos x="0" y="0"/>
                <wp:positionH relativeFrom="column">
                  <wp:posOffset>3522345</wp:posOffset>
                </wp:positionH>
                <wp:positionV relativeFrom="paragraph">
                  <wp:posOffset>140970</wp:posOffset>
                </wp:positionV>
                <wp:extent cx="2360930" cy="1112520"/>
                <wp:effectExtent l="0" t="0" r="3175" b="0"/>
                <wp:wrapSquare wrapText="bothSides"/>
                <wp:docPr id="17310945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FF437" w14:textId="77777777" w:rsidR="003B64A2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10A8B6E1" w14:textId="77777777" w:rsidR="003B64A2" w:rsidRDefault="003B64A2" w:rsidP="003B64A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NOMBRE Y FIRMA DEL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GERENTE</w:t>
                            </w:r>
                          </w:p>
                          <w:p w14:paraId="337C817F" w14:textId="77777777" w:rsidR="003B64A2" w:rsidRDefault="003B64A2" w:rsidP="003B64A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(SOLICITA)</w:t>
                            </w:r>
                          </w:p>
                          <w:p w14:paraId="4A80C1F9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89E4952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</w:t>
                            </w:r>
                          </w:p>
                          <w:p w14:paraId="7B6F9CC9" w14:textId="77777777" w:rsidR="003B64A2" w:rsidRPr="00340581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49F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7.35pt;margin-top:11.1pt;width:185.9pt;height:87.6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" stroked="f">
                <v:textbox>
                  <w:txbxContent>
                    <w:p w14:paraId="1EDFF437" w14:textId="77777777" w:rsidR="003B64A2" w:rsidRDefault="003B64A2" w:rsidP="003B64A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10A8B6E1" w14:textId="77777777" w:rsidR="003B64A2" w:rsidRDefault="003B64A2" w:rsidP="003B64A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NOMBRE Y FIRMA DEL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GERENTE</w:t>
                      </w:r>
                    </w:p>
                    <w:p w14:paraId="337C817F" w14:textId="77777777" w:rsidR="003B64A2" w:rsidRDefault="003B64A2" w:rsidP="003B64A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(SOLICITA)</w:t>
                      </w:r>
                    </w:p>
                    <w:p w14:paraId="4A80C1F9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489E4952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</w:t>
                      </w:r>
                    </w:p>
                    <w:p w14:paraId="7B6F9CC9" w14:textId="77777777" w:rsidR="003B64A2" w:rsidRPr="00340581" w:rsidRDefault="003B64A2" w:rsidP="003B64A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35C9A1F" wp14:editId="32916F27">
                <wp:simplePos x="0" y="0"/>
                <wp:positionH relativeFrom="column">
                  <wp:posOffset>281940</wp:posOffset>
                </wp:positionH>
                <wp:positionV relativeFrom="paragraph">
                  <wp:posOffset>104140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7590" w14:textId="77777777" w:rsidR="003B64A2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7AB2CEB4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>NOMBRE Y FIRMA DEL USUARIO</w:t>
                            </w:r>
                          </w:p>
                          <w:p w14:paraId="38B0D4D7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(SOLICITA)</w:t>
                            </w:r>
                          </w:p>
                          <w:p w14:paraId="72E202E9" w14:textId="77777777" w:rsidR="003B64A2" w:rsidRPr="00340581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C9A1F" id="_x0000_s1027" type="#_x0000_t202" style="position:absolute;margin-left:22.2pt;margin-top:8.2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+UmqI4AAAAAkBAAAPAAAAAAAAAAAAAAAAAGsEAABkcnMvZG93bnJldi54bWxQSwUGAAAAAAQA&#10;BADzAAAAeAUAAAAA&#10;" stroked="f">
                <v:textbox style="mso-fit-shape-to-text:t">
                  <w:txbxContent>
                    <w:p w14:paraId="15A87590" w14:textId="77777777" w:rsidR="003B64A2" w:rsidRDefault="003B64A2" w:rsidP="003B64A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7AB2CEB4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>NOMBRE Y FIRMA DEL USUARIO</w:t>
                      </w:r>
                    </w:p>
                    <w:p w14:paraId="38B0D4D7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(SOLICITA)</w:t>
                      </w:r>
                    </w:p>
                    <w:p w14:paraId="72E202E9" w14:textId="77777777" w:rsidR="003B64A2" w:rsidRPr="00340581" w:rsidRDefault="003B64A2" w:rsidP="003B64A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D7A6BE" w14:textId="77777777" w:rsidR="003B64A2" w:rsidRDefault="003B64A2" w:rsidP="003B64A2">
      <w:pPr>
        <w:rPr>
          <w:lang w:val="es-MX"/>
        </w:rPr>
      </w:pPr>
    </w:p>
    <w:p w14:paraId="4E2495EC" w14:textId="77777777" w:rsidR="003B64A2" w:rsidRPr="00E22EDA" w:rsidRDefault="003B64A2" w:rsidP="003B64A2">
      <w:pPr>
        <w:spacing w:line="240" w:lineRule="auto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</w:t>
      </w:r>
    </w:p>
    <w:p w14:paraId="6C9862D6" w14:textId="6222D93D" w:rsidR="003B64A2" w:rsidRPr="00B92902" w:rsidRDefault="003B64A2" w:rsidP="003B64A2">
      <w:pPr>
        <w:rPr>
          <w:lang w:val="es-MX"/>
        </w:rPr>
      </w:pPr>
    </w:p>
    <w:p w14:paraId="51968229" w14:textId="6DF4F756" w:rsidR="00F04BA2" w:rsidRDefault="008C4CFE"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62077C" wp14:editId="69C199F2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2360930" cy="693420"/>
                <wp:effectExtent l="0" t="0" r="0" b="0"/>
                <wp:wrapSquare wrapText="bothSides"/>
                <wp:docPr id="1180312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C61A8" w14:textId="77777777" w:rsidR="003B64A2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5E7B25D3" w14:textId="77777777" w:rsidR="003B64A2" w:rsidRPr="00E22EDA" w:rsidRDefault="003B64A2" w:rsidP="003B64A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NOMBRE Y FIRMA DEL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COORDINADOR(A) SISTEMAS</w:t>
                            </w:r>
                          </w:p>
                          <w:p w14:paraId="3566E78B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</w:t>
                            </w:r>
                          </w:p>
                          <w:p w14:paraId="47CD9BCF" w14:textId="77777777" w:rsidR="003B64A2" w:rsidRPr="00340581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077C" id="_x0000_s1028" type="#_x0000_t202" style="position:absolute;margin-left:0;margin-top:20.9pt;width:185.9pt;height:54.6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lAEQIAAP0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" stroked="f">
                <v:textbox>
                  <w:txbxContent>
                    <w:p w14:paraId="233C61A8" w14:textId="77777777" w:rsidR="003B64A2" w:rsidRDefault="003B64A2" w:rsidP="003B64A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5E7B25D3" w14:textId="77777777" w:rsidR="003B64A2" w:rsidRPr="00E22EDA" w:rsidRDefault="003B64A2" w:rsidP="003B64A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NOMBRE Y FIRMA DEL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COORDINADOR(A) SISTEMAS</w:t>
                      </w:r>
                    </w:p>
                    <w:p w14:paraId="3566E78B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</w:t>
                      </w:r>
                    </w:p>
                    <w:p w14:paraId="47CD9BCF" w14:textId="77777777" w:rsidR="003B64A2" w:rsidRPr="00340581" w:rsidRDefault="003B64A2" w:rsidP="003B64A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04BA2" w:rsidSect="003B64A2">
      <w:headerReference w:type="default" r:id="rId8"/>
      <w:pgSz w:w="12240" w:h="15840"/>
      <w:pgMar w:top="1440" w:right="180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AB0BC" w14:textId="77777777" w:rsidR="001D40FE" w:rsidRDefault="001D40FE" w:rsidP="00C15AB4">
      <w:pPr>
        <w:spacing w:after="0" w:line="240" w:lineRule="auto"/>
      </w:pPr>
      <w:r>
        <w:separator/>
      </w:r>
    </w:p>
  </w:endnote>
  <w:endnote w:type="continuationSeparator" w:id="0">
    <w:p w14:paraId="39F41E7F" w14:textId="77777777" w:rsidR="001D40FE" w:rsidRDefault="001D40FE" w:rsidP="00C1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8E341" w14:textId="77777777" w:rsidR="001D40FE" w:rsidRDefault="001D40FE" w:rsidP="00C15AB4">
      <w:pPr>
        <w:spacing w:after="0" w:line="240" w:lineRule="auto"/>
      </w:pPr>
      <w:r>
        <w:separator/>
      </w:r>
    </w:p>
  </w:footnote>
  <w:footnote w:type="continuationSeparator" w:id="0">
    <w:p w14:paraId="66C3BED6" w14:textId="77777777" w:rsidR="001D40FE" w:rsidRDefault="001D40FE" w:rsidP="00C1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F6F5A" w14:textId="240F32D7" w:rsidR="00C15AB4" w:rsidRDefault="00C15AB4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61E283C" wp14:editId="096F3488">
              <wp:simplePos x="0" y="0"/>
              <wp:positionH relativeFrom="column">
                <wp:posOffset>-312420</wp:posOffset>
              </wp:positionH>
              <wp:positionV relativeFrom="paragraph">
                <wp:posOffset>-53340</wp:posOffset>
              </wp:positionV>
              <wp:extent cx="6294120" cy="701040"/>
              <wp:effectExtent l="0" t="0" r="0" b="3810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4120" cy="701040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C2FA49" id="Grupo 7" o:spid="_x0000_s1026" style="position:absolute;margin-left:-24.6pt;margin-top:-4.2pt;width:495.6pt;height:55.2pt;z-index:251657216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989020">
    <w:abstractNumId w:val="8"/>
  </w:num>
  <w:num w:numId="2" w16cid:durableId="13501059">
    <w:abstractNumId w:val="6"/>
  </w:num>
  <w:num w:numId="3" w16cid:durableId="1657371689">
    <w:abstractNumId w:val="5"/>
  </w:num>
  <w:num w:numId="4" w16cid:durableId="1999846758">
    <w:abstractNumId w:val="4"/>
  </w:num>
  <w:num w:numId="5" w16cid:durableId="1050879762">
    <w:abstractNumId w:val="7"/>
  </w:num>
  <w:num w:numId="6" w16cid:durableId="1511750345">
    <w:abstractNumId w:val="3"/>
  </w:num>
  <w:num w:numId="7" w16cid:durableId="313611816">
    <w:abstractNumId w:val="2"/>
  </w:num>
  <w:num w:numId="8" w16cid:durableId="1579287123">
    <w:abstractNumId w:val="1"/>
  </w:num>
  <w:num w:numId="9" w16cid:durableId="145420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22A"/>
    <w:rsid w:val="000B7A73"/>
    <w:rsid w:val="0015074B"/>
    <w:rsid w:val="001D40FE"/>
    <w:rsid w:val="0029639D"/>
    <w:rsid w:val="00326F90"/>
    <w:rsid w:val="003B64A2"/>
    <w:rsid w:val="008C4CFE"/>
    <w:rsid w:val="00A727C3"/>
    <w:rsid w:val="00AA1D8D"/>
    <w:rsid w:val="00B47730"/>
    <w:rsid w:val="00C15AB4"/>
    <w:rsid w:val="00CB0664"/>
    <w:rsid w:val="00CE759A"/>
    <w:rsid w:val="00DE7224"/>
    <w:rsid w:val="00F04B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F5974"/>
  <w14:defaultImageDpi w14:val="300"/>
  <w15:docId w15:val="{201D2D85-43A8-479C-BEE1-F4A1FE94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4A2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lista3-nfasis1">
    <w:name w:val="List Table 3 Accent 1"/>
    <w:basedOn w:val="Tablanormal"/>
    <w:uiPriority w:val="48"/>
    <w:rsid w:val="0008022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SISTEMAS 1</cp:lastModifiedBy>
  <cp:revision>3</cp:revision>
  <dcterms:created xsi:type="dcterms:W3CDTF">2025-02-11T23:22:00Z</dcterms:created>
  <dcterms:modified xsi:type="dcterms:W3CDTF">2025-02-11T23:22:00Z</dcterms:modified>
  <cp:category/>
</cp:coreProperties>
</file>