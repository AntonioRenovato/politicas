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C1ED7" w14:textId="77777777" w:rsidR="00674AAB" w:rsidRPr="00674AAB" w:rsidRDefault="00674AAB" w:rsidP="00674AAB">
      <w:pPr>
        <w:rPr>
          <w:lang w:val="es-MX"/>
        </w:rPr>
      </w:pPr>
    </w:p>
    <w:tbl>
      <w:tblPr>
        <w:tblStyle w:val="Tabladelista3-nfasis1"/>
        <w:tblW w:w="4230" w:type="dxa"/>
        <w:tblInd w:w="5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610"/>
      </w:tblGrid>
      <w:tr w:rsidR="00727A53" w:rsidRPr="00AC53DF" w14:paraId="53E484B0" w14:textId="77777777" w:rsidTr="00727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  <w:shd w:val="clear" w:color="auto" w:fill="auto"/>
          </w:tcPr>
          <w:p w14:paraId="764A4ACA" w14:textId="1481BA0F" w:rsidR="00674AAB" w:rsidRPr="00727A53" w:rsidRDefault="00674AAB" w:rsidP="00727A53">
            <w:pPr>
              <w:rPr>
                <w:b w:val="0"/>
                <w:bCs w:val="0"/>
                <w:color w:val="auto"/>
                <w:sz w:val="14"/>
                <w:szCs w:val="14"/>
              </w:rPr>
            </w:pPr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 xml:space="preserve">TIPO DE </w:t>
            </w:r>
            <w:proofErr w:type="spellStart"/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DOCUMENTO</w:t>
            </w:r>
            <w:proofErr w:type="spellEnd"/>
          </w:p>
        </w:tc>
        <w:tc>
          <w:tcPr>
            <w:tcW w:w="2610" w:type="dxa"/>
            <w:shd w:val="clear" w:color="auto" w:fill="auto"/>
          </w:tcPr>
          <w:p w14:paraId="1B241FCC" w14:textId="0F4B2BEB" w:rsidR="00674AAB" w:rsidRPr="00727A53" w:rsidRDefault="00727A53" w:rsidP="00727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4"/>
                <w:szCs w:val="14"/>
              </w:rPr>
            </w:pPr>
            <w:proofErr w:type="spellStart"/>
            <w:r w:rsidRPr="00727A53">
              <w:rPr>
                <w:b w:val="0"/>
                <w:bCs w:val="0"/>
                <w:color w:val="auto"/>
                <w:sz w:val="14"/>
                <w:szCs w:val="14"/>
              </w:rPr>
              <w:t>COMPRAS</w:t>
            </w:r>
            <w:proofErr w:type="spellEnd"/>
          </w:p>
        </w:tc>
      </w:tr>
      <w:tr w:rsidR="00727A53" w14:paraId="747ACBFC" w14:textId="77777777" w:rsidTr="00727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C33AE5" w14:textId="1D28465C" w:rsidR="00674AAB" w:rsidRPr="00727A53" w:rsidRDefault="00674AAB" w:rsidP="00A954B9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</w:t>
            </w:r>
            <w:r w:rsidR="00727A53" w:rsidRPr="00727A53">
              <w:rPr>
                <w:b w:val="0"/>
                <w:bCs w:val="0"/>
                <w:sz w:val="14"/>
                <w:szCs w:val="14"/>
              </w:rPr>
              <w:t xml:space="preserve">NOMBRE DE </w:t>
            </w:r>
            <w:proofErr w:type="spellStart"/>
            <w:r w:rsidR="00727A53" w:rsidRPr="00727A53">
              <w:rPr>
                <w:b w:val="0"/>
                <w:bCs w:val="0"/>
                <w:sz w:val="14"/>
                <w:szCs w:val="14"/>
              </w:rPr>
              <w:t>DOCTO</w:t>
            </w:r>
            <w:proofErr w:type="spellEnd"/>
          </w:p>
        </w:tc>
        <w:tc>
          <w:tcPr>
            <w:tcW w:w="2610" w:type="dxa"/>
          </w:tcPr>
          <w:p w14:paraId="5CB70655" w14:textId="397ECF58" w:rsidR="00674AAB" w:rsidRPr="00727A53" w:rsidRDefault="00727A53" w:rsidP="00727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727A53">
              <w:rPr>
                <w:sz w:val="14"/>
                <w:szCs w:val="14"/>
              </w:rPr>
              <w:t>COMPRA</w:t>
            </w:r>
            <w:proofErr w:type="spellEnd"/>
            <w:r w:rsidRPr="00727A53">
              <w:rPr>
                <w:sz w:val="14"/>
                <w:szCs w:val="14"/>
              </w:rPr>
              <w:t xml:space="preserve"> DE EQUIPO</w:t>
            </w:r>
          </w:p>
        </w:tc>
      </w:tr>
      <w:tr w:rsidR="00727A53" w14:paraId="71EA8022" w14:textId="77777777" w:rsidTr="00727A53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F07770" w14:textId="14BB52AF" w:rsidR="00674AAB" w:rsidRPr="00727A53" w:rsidRDefault="00674AAB" w:rsidP="00A954B9">
            <w:pPr>
              <w:rPr>
                <w:b w:val="0"/>
                <w:bCs w:val="0"/>
                <w:sz w:val="14"/>
                <w:szCs w:val="14"/>
              </w:rPr>
            </w:pPr>
            <w:r w:rsidRPr="00727A53">
              <w:rPr>
                <w:b w:val="0"/>
                <w:bCs w:val="0"/>
                <w:sz w:val="14"/>
                <w:szCs w:val="14"/>
              </w:rPr>
              <w:t xml:space="preserve"> </w:t>
            </w:r>
            <w:proofErr w:type="spellStart"/>
            <w:r w:rsidR="00727A53" w:rsidRPr="00727A53">
              <w:rPr>
                <w:b w:val="0"/>
                <w:bCs w:val="0"/>
                <w:sz w:val="14"/>
                <w:szCs w:val="14"/>
              </w:rPr>
              <w:t>CODIGO</w:t>
            </w:r>
            <w:proofErr w:type="spellEnd"/>
          </w:p>
        </w:tc>
        <w:tc>
          <w:tcPr>
            <w:tcW w:w="2610" w:type="dxa"/>
          </w:tcPr>
          <w:p w14:paraId="1522C4F4" w14:textId="2FAD38DC" w:rsidR="00674AAB" w:rsidRPr="00727A53" w:rsidRDefault="00727A53" w:rsidP="00727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727A53">
              <w:rPr>
                <w:sz w:val="14"/>
                <w:szCs w:val="14"/>
              </w:rPr>
              <w:t>CCIMA_SR_</w:t>
            </w:r>
            <w:proofErr w:type="gramStart"/>
            <w:r w:rsidRPr="00727A53">
              <w:rPr>
                <w:sz w:val="14"/>
                <w:szCs w:val="14"/>
              </w:rPr>
              <w:t>IT:FOR</w:t>
            </w:r>
            <w:proofErr w:type="gramEnd"/>
            <w:r w:rsidRPr="00727A53">
              <w:rPr>
                <w:sz w:val="14"/>
                <w:szCs w:val="14"/>
              </w:rPr>
              <w:t>_COMP_EQUIPO</w:t>
            </w:r>
            <w:proofErr w:type="spellEnd"/>
            <w:r w:rsidRPr="00727A53">
              <w:rPr>
                <w:sz w:val="14"/>
                <w:szCs w:val="14"/>
              </w:rPr>
              <w:t xml:space="preserve"> _</w:t>
            </w:r>
            <w:proofErr w:type="spellStart"/>
            <w:r w:rsidRPr="00727A53">
              <w:rPr>
                <w:sz w:val="14"/>
                <w:szCs w:val="14"/>
              </w:rPr>
              <w:t>V1.0</w:t>
            </w:r>
            <w:proofErr w:type="spellEnd"/>
          </w:p>
        </w:tc>
      </w:tr>
    </w:tbl>
    <w:p w14:paraId="19AFEA3A" w14:textId="77777777" w:rsidR="006610A7" w:rsidRDefault="006610A7" w:rsidP="00674AAB">
      <w:pPr>
        <w:pStyle w:val="Ttulo"/>
        <w:jc w:val="center"/>
        <w:rPr>
          <w:rFonts w:asciiTheme="minorHAnsi" w:hAnsiTheme="minorHAnsi"/>
          <w:sz w:val="36"/>
          <w:szCs w:val="36"/>
          <w:lang w:val="es-MX"/>
        </w:rPr>
      </w:pPr>
    </w:p>
    <w:p w14:paraId="07218941" w14:textId="1BD37157" w:rsidR="00674AAB" w:rsidRPr="00674AAB" w:rsidRDefault="00BB0E56" w:rsidP="00674AAB">
      <w:pPr>
        <w:pStyle w:val="Ttulo"/>
        <w:jc w:val="center"/>
        <w:rPr>
          <w:rFonts w:asciiTheme="minorHAnsi" w:hAnsiTheme="minorHAnsi"/>
          <w:sz w:val="36"/>
          <w:szCs w:val="36"/>
          <w:lang w:val="es-MX"/>
        </w:rPr>
      </w:pPr>
      <w:r w:rsidRPr="00BB0E56">
        <w:rPr>
          <w:rFonts w:asciiTheme="minorHAnsi" w:hAnsiTheme="minorHAnsi"/>
          <w:sz w:val="36"/>
          <w:szCs w:val="36"/>
          <w:lang w:val="es-MX"/>
        </w:rPr>
        <w:t>FORMATO DE COMPRA DE EQUIPO DE CÓMPUTO</w:t>
      </w:r>
    </w:p>
    <w:p w14:paraId="05B60B3D" w14:textId="49320F5A" w:rsidR="00340581" w:rsidRPr="00340581" w:rsidRDefault="00340581" w:rsidP="00340581">
      <w:pPr>
        <w:jc w:val="center"/>
        <w:rPr>
          <w:b/>
          <w:bCs/>
          <w:lang w:val="es-MX"/>
        </w:rPr>
      </w:pPr>
      <w:r w:rsidRPr="00340581">
        <w:rPr>
          <w:b/>
          <w:bCs/>
          <w:lang w:val="es-MX"/>
        </w:rPr>
        <w:t>DIRECCION DE TI</w:t>
      </w:r>
    </w:p>
    <w:p w14:paraId="5257E5E5" w14:textId="01190CCA" w:rsidR="00BB0E56" w:rsidRPr="00BB0E56" w:rsidRDefault="00BB0E56" w:rsidP="00BB0E56">
      <w:pPr>
        <w:tabs>
          <w:tab w:val="left" w:pos="6912"/>
        </w:tabs>
        <w:jc w:val="right"/>
        <w:rPr>
          <w:sz w:val="20"/>
          <w:szCs w:val="20"/>
          <w:lang w:val="es-MX"/>
        </w:rPr>
      </w:pPr>
      <w:r w:rsidRPr="00BB0E56">
        <w:rPr>
          <w:sz w:val="20"/>
          <w:szCs w:val="20"/>
          <w:lang w:val="es-MX"/>
        </w:rPr>
        <w:t>Fecha: 09/01/2025 Querétaro, QRO,</w:t>
      </w:r>
    </w:p>
    <w:p w14:paraId="21A99EA0" w14:textId="3DFE5005" w:rsidR="00022146" w:rsidRPr="00BB0E56" w:rsidRDefault="00BB0E56">
      <w:pPr>
        <w:rPr>
          <w:lang w:val="es-MX"/>
        </w:rPr>
      </w:pPr>
      <w:r w:rsidRPr="00BB0E56">
        <w:rPr>
          <w:lang w:val="es-MX"/>
        </w:rPr>
        <w:t xml:space="preserve">NÚMERO DE REQUISICIÓN: </w:t>
      </w:r>
    </w:p>
    <w:p w14:paraId="03371507" w14:textId="11F98A20" w:rsidR="00022146" w:rsidRPr="00BB0E56" w:rsidRDefault="00BB0E56">
      <w:pPr>
        <w:rPr>
          <w:lang w:val="es-MX"/>
        </w:rPr>
      </w:pPr>
      <w:r w:rsidRPr="00BB0E56">
        <w:rPr>
          <w:lang w:val="es-MX"/>
        </w:rPr>
        <w:t>FECHA DE SOLICITUD:</w:t>
      </w:r>
    </w:p>
    <w:p w14:paraId="732E6A28" w14:textId="5FB8DF8F" w:rsidR="00022146" w:rsidRPr="00BB0E56" w:rsidRDefault="00BB0E56">
      <w:pPr>
        <w:rPr>
          <w:lang w:val="es-MX"/>
        </w:rPr>
      </w:pPr>
      <w:r w:rsidRPr="00BB0E56">
        <w:rPr>
          <w:lang w:val="es-MX"/>
        </w:rPr>
        <w:t xml:space="preserve">SOLICITANTE: </w:t>
      </w:r>
    </w:p>
    <w:p w14:paraId="56AB7EB6" w14:textId="682E2BC1" w:rsidR="00022146" w:rsidRPr="00BB0E56" w:rsidRDefault="00BB0E56">
      <w:pPr>
        <w:rPr>
          <w:lang w:val="es-MX"/>
        </w:rPr>
      </w:pPr>
      <w:r w:rsidRPr="00BB0E56">
        <w:rPr>
          <w:lang w:val="es-MX"/>
        </w:rPr>
        <w:t xml:space="preserve">DEPARTAMENTO: </w:t>
      </w:r>
    </w:p>
    <w:p w14:paraId="5976A024" w14:textId="274EF789" w:rsidR="00B92902" w:rsidRDefault="00BB0E56">
      <w:pPr>
        <w:rPr>
          <w:lang w:val="es-MX"/>
        </w:rPr>
      </w:pPr>
      <w:r>
        <w:rPr>
          <w:lang w:val="es-MX"/>
        </w:rPr>
        <w:t>SUCURSAL</w:t>
      </w:r>
      <w:r w:rsidRPr="00BB0E56">
        <w:rPr>
          <w:lang w:val="es-MX"/>
        </w:rPr>
        <w:t xml:space="preserve">: </w:t>
      </w:r>
    </w:p>
    <w:p w14:paraId="1AD3999B" w14:textId="74DCE629" w:rsidR="00022146" w:rsidRPr="00BB0E56" w:rsidRDefault="00BB0E56">
      <w:pPr>
        <w:rPr>
          <w:lang w:val="es-MX"/>
        </w:rPr>
      </w:pPr>
      <w:r>
        <w:rPr>
          <w:lang w:val="es-MX"/>
        </w:rPr>
        <w:t>Por medio del presente solicito al área de TI proporcione el material correspondiente:</w:t>
      </w:r>
      <w:r w:rsidRPr="00BB0E56">
        <w:rPr>
          <w:lang w:val="es-MX"/>
        </w:rPr>
        <w:br/>
      </w:r>
    </w:p>
    <w:tbl>
      <w:tblPr>
        <w:tblStyle w:val="Tabladelista3-nfasis1"/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483"/>
        <w:gridCol w:w="1660"/>
        <w:gridCol w:w="1862"/>
        <w:gridCol w:w="1824"/>
      </w:tblGrid>
      <w:tr w:rsidR="00AC53DF" w14:paraId="4CF5B95E" w14:textId="77777777" w:rsidTr="00795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8" w:type="dxa"/>
            <w:shd w:val="clear" w:color="auto" w:fill="95B3D7" w:themeFill="accent1" w:themeFillTint="99"/>
          </w:tcPr>
          <w:p w14:paraId="42B8901F" w14:textId="642DCE90" w:rsidR="00BB0E56" w:rsidRPr="00AC53DF" w:rsidRDefault="00AC53DF" w:rsidP="00B92902">
            <w:pPr>
              <w:jc w:val="center"/>
              <w:rPr>
                <w:color w:val="auto"/>
                <w:sz w:val="18"/>
                <w:szCs w:val="18"/>
              </w:rPr>
            </w:pPr>
            <w:r w:rsidRPr="00AC53DF">
              <w:rPr>
                <w:color w:val="auto"/>
                <w:sz w:val="18"/>
                <w:szCs w:val="18"/>
              </w:rPr>
              <w:t>CANTIDAD</w:t>
            </w:r>
          </w:p>
        </w:tc>
        <w:tc>
          <w:tcPr>
            <w:tcW w:w="2483" w:type="dxa"/>
            <w:shd w:val="clear" w:color="auto" w:fill="95B3D7" w:themeFill="accent1" w:themeFillTint="99"/>
          </w:tcPr>
          <w:p w14:paraId="3D7DD3AC" w14:textId="3F962B17" w:rsidR="00BB0E56" w:rsidRPr="00AC53DF" w:rsidRDefault="00AC53DF" w:rsidP="00B92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C53DF">
              <w:rPr>
                <w:color w:val="auto"/>
                <w:sz w:val="18"/>
                <w:szCs w:val="18"/>
              </w:rPr>
              <w:t>DESCRIPCIÓN DEL EQUIPO</w:t>
            </w:r>
          </w:p>
        </w:tc>
        <w:tc>
          <w:tcPr>
            <w:tcW w:w="1660" w:type="dxa"/>
            <w:shd w:val="clear" w:color="auto" w:fill="95B3D7" w:themeFill="accent1" w:themeFillTint="99"/>
          </w:tcPr>
          <w:p w14:paraId="1F2E423B" w14:textId="378D75C4" w:rsidR="00BB0E56" w:rsidRPr="00AC53DF" w:rsidRDefault="00AC53DF" w:rsidP="00B92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C53DF">
              <w:rPr>
                <w:color w:val="auto"/>
                <w:sz w:val="18"/>
                <w:szCs w:val="18"/>
              </w:rPr>
              <w:t>MARCA/MODELO</w:t>
            </w:r>
          </w:p>
        </w:tc>
        <w:tc>
          <w:tcPr>
            <w:tcW w:w="1862" w:type="dxa"/>
            <w:shd w:val="clear" w:color="auto" w:fill="95B3D7" w:themeFill="accent1" w:themeFillTint="99"/>
          </w:tcPr>
          <w:p w14:paraId="070BB37B" w14:textId="03964E61" w:rsidR="00BB0E56" w:rsidRPr="00AC53DF" w:rsidRDefault="00AC53DF" w:rsidP="00B92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C53DF">
              <w:rPr>
                <w:color w:val="auto"/>
                <w:sz w:val="18"/>
                <w:szCs w:val="18"/>
              </w:rPr>
              <w:t xml:space="preserve">PRECIO UNITARIO </w:t>
            </w:r>
          </w:p>
        </w:tc>
        <w:tc>
          <w:tcPr>
            <w:tcW w:w="1824" w:type="dxa"/>
            <w:shd w:val="clear" w:color="auto" w:fill="95B3D7" w:themeFill="accent1" w:themeFillTint="99"/>
          </w:tcPr>
          <w:p w14:paraId="66F12A6E" w14:textId="38498E5E" w:rsidR="00BB0E56" w:rsidRPr="00AC53DF" w:rsidRDefault="00AC53DF" w:rsidP="00B929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AC53DF">
              <w:rPr>
                <w:color w:val="auto"/>
                <w:sz w:val="18"/>
                <w:szCs w:val="18"/>
              </w:rPr>
              <w:t xml:space="preserve">PRECIO TOTAL </w:t>
            </w:r>
          </w:p>
        </w:tc>
      </w:tr>
      <w:tr w:rsidR="00BB0E56" w14:paraId="0AE24184" w14:textId="77777777" w:rsidTr="00AC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D52B36" w14:textId="77777777" w:rsidR="00BB0E56" w:rsidRDefault="00BB0E56">
            <w:r>
              <w:t xml:space="preserve"> </w:t>
            </w:r>
          </w:p>
        </w:tc>
        <w:tc>
          <w:tcPr>
            <w:tcW w:w="2483" w:type="dxa"/>
            <w:tcBorders>
              <w:top w:val="none" w:sz="0" w:space="0" w:color="auto"/>
              <w:bottom w:val="none" w:sz="0" w:space="0" w:color="auto"/>
            </w:tcBorders>
          </w:tcPr>
          <w:p w14:paraId="51E764D9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</w:tcPr>
          <w:p w14:paraId="3514B572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62" w:type="dxa"/>
            <w:tcBorders>
              <w:top w:val="none" w:sz="0" w:space="0" w:color="auto"/>
              <w:bottom w:val="none" w:sz="0" w:space="0" w:color="auto"/>
            </w:tcBorders>
          </w:tcPr>
          <w:p w14:paraId="657F1FE0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</w:tcPr>
          <w:p w14:paraId="58F6B09C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B0E56" w14:paraId="49E8768C" w14:textId="77777777" w:rsidTr="00AC53DF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right w:val="none" w:sz="0" w:space="0" w:color="auto"/>
            </w:tcBorders>
          </w:tcPr>
          <w:p w14:paraId="24F82D90" w14:textId="77777777" w:rsidR="00BB0E56" w:rsidRDefault="00BB0E56">
            <w:r>
              <w:t xml:space="preserve"> </w:t>
            </w:r>
          </w:p>
        </w:tc>
        <w:tc>
          <w:tcPr>
            <w:tcW w:w="2483" w:type="dxa"/>
          </w:tcPr>
          <w:p w14:paraId="5FF8A129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60" w:type="dxa"/>
          </w:tcPr>
          <w:p w14:paraId="604B9668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62" w:type="dxa"/>
          </w:tcPr>
          <w:p w14:paraId="02A1C090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24" w:type="dxa"/>
          </w:tcPr>
          <w:p w14:paraId="12650E76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B0E56" w14:paraId="7B8F6DE3" w14:textId="77777777" w:rsidTr="00AC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18B3BF" w14:textId="77777777" w:rsidR="00BB0E56" w:rsidRDefault="00BB0E56">
            <w:r>
              <w:t xml:space="preserve"> </w:t>
            </w:r>
          </w:p>
        </w:tc>
        <w:tc>
          <w:tcPr>
            <w:tcW w:w="2483" w:type="dxa"/>
            <w:tcBorders>
              <w:top w:val="none" w:sz="0" w:space="0" w:color="auto"/>
              <w:bottom w:val="none" w:sz="0" w:space="0" w:color="auto"/>
            </w:tcBorders>
          </w:tcPr>
          <w:p w14:paraId="2CB48CE4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</w:tcPr>
          <w:p w14:paraId="258DCCE3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62" w:type="dxa"/>
            <w:tcBorders>
              <w:top w:val="none" w:sz="0" w:space="0" w:color="auto"/>
              <w:bottom w:val="none" w:sz="0" w:space="0" w:color="auto"/>
            </w:tcBorders>
          </w:tcPr>
          <w:p w14:paraId="4F0FFF00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</w:tcPr>
          <w:p w14:paraId="33B68169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B0E56" w14:paraId="3BD2F71F" w14:textId="77777777" w:rsidTr="00AC53DF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right w:val="none" w:sz="0" w:space="0" w:color="auto"/>
            </w:tcBorders>
          </w:tcPr>
          <w:p w14:paraId="48778803" w14:textId="77777777" w:rsidR="00BB0E56" w:rsidRDefault="00BB0E56">
            <w:r>
              <w:t xml:space="preserve"> </w:t>
            </w:r>
          </w:p>
        </w:tc>
        <w:tc>
          <w:tcPr>
            <w:tcW w:w="2483" w:type="dxa"/>
          </w:tcPr>
          <w:p w14:paraId="2CA9C052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60" w:type="dxa"/>
          </w:tcPr>
          <w:p w14:paraId="0743CC7B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62" w:type="dxa"/>
          </w:tcPr>
          <w:p w14:paraId="08515313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24" w:type="dxa"/>
          </w:tcPr>
          <w:p w14:paraId="32ECA717" w14:textId="77777777" w:rsidR="00BB0E56" w:rsidRDefault="00BB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BB0E56" w14:paraId="2C774116" w14:textId="77777777" w:rsidTr="00AC5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5F2AF8" w14:textId="77777777" w:rsidR="00BB0E56" w:rsidRDefault="00BB0E56">
            <w:r>
              <w:t xml:space="preserve"> </w:t>
            </w:r>
          </w:p>
        </w:tc>
        <w:tc>
          <w:tcPr>
            <w:tcW w:w="2483" w:type="dxa"/>
            <w:tcBorders>
              <w:top w:val="none" w:sz="0" w:space="0" w:color="auto"/>
              <w:bottom w:val="none" w:sz="0" w:space="0" w:color="auto"/>
            </w:tcBorders>
          </w:tcPr>
          <w:p w14:paraId="0900233F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60" w:type="dxa"/>
            <w:tcBorders>
              <w:top w:val="none" w:sz="0" w:space="0" w:color="auto"/>
              <w:bottom w:val="none" w:sz="0" w:space="0" w:color="auto"/>
            </w:tcBorders>
          </w:tcPr>
          <w:p w14:paraId="6554CF5F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62" w:type="dxa"/>
            <w:tcBorders>
              <w:top w:val="none" w:sz="0" w:space="0" w:color="auto"/>
              <w:bottom w:val="none" w:sz="0" w:space="0" w:color="auto"/>
            </w:tcBorders>
          </w:tcPr>
          <w:p w14:paraId="1AC94364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24" w:type="dxa"/>
            <w:tcBorders>
              <w:top w:val="none" w:sz="0" w:space="0" w:color="auto"/>
              <w:bottom w:val="none" w:sz="0" w:space="0" w:color="auto"/>
            </w:tcBorders>
          </w:tcPr>
          <w:p w14:paraId="362B0BFA" w14:textId="77777777" w:rsidR="00BB0E56" w:rsidRDefault="00BB0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187BC984" w14:textId="77777777" w:rsidR="00B92902" w:rsidRDefault="00B92902"/>
    <w:p w14:paraId="7608C141" w14:textId="051AEC03" w:rsidR="00022146" w:rsidRPr="00B92902" w:rsidRDefault="00B92902">
      <w:pPr>
        <w:rPr>
          <w:lang w:val="es-MX"/>
        </w:rPr>
      </w:pPr>
      <w:r w:rsidRPr="00B92902">
        <w:rPr>
          <w:lang w:val="es-MX"/>
        </w:rPr>
        <w:t>Esto con la finalidad d</w:t>
      </w:r>
      <w:r>
        <w:rPr>
          <w:lang w:val="es-MX"/>
        </w:rPr>
        <w:t>e cubrir las necesidades de esta área.</w:t>
      </w:r>
      <w:r w:rsidRPr="00B92902">
        <w:rPr>
          <w:lang w:val="es-MX"/>
        </w:rPr>
        <w:br/>
      </w:r>
    </w:p>
    <w:p w14:paraId="5F76CA33" w14:textId="1B7AFC2B" w:rsidR="00B92902" w:rsidRPr="00674AAB" w:rsidRDefault="00B92902" w:rsidP="00674AAB">
      <w:pPr>
        <w:jc w:val="center"/>
        <w:rPr>
          <w:b/>
          <w:bCs/>
          <w:lang w:val="es-MX"/>
        </w:rPr>
      </w:pPr>
      <w:r w:rsidRPr="00E22EDA">
        <w:rPr>
          <w:b/>
          <w:bCs/>
          <w:lang w:val="es-MX"/>
        </w:rPr>
        <w:t>ATENTAMENTE</w:t>
      </w:r>
    </w:p>
    <w:p w14:paraId="454436F0" w14:textId="35141D65" w:rsidR="00E22EDA" w:rsidRDefault="00340581" w:rsidP="00B92902">
      <w:pPr>
        <w:rPr>
          <w:lang w:val="es-MX"/>
        </w:rPr>
      </w:pP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1BD6AF" wp14:editId="415AFB2D">
                <wp:simplePos x="0" y="0"/>
                <wp:positionH relativeFrom="column">
                  <wp:posOffset>3522345</wp:posOffset>
                </wp:positionH>
                <wp:positionV relativeFrom="paragraph">
                  <wp:posOffset>140970</wp:posOffset>
                </wp:positionV>
                <wp:extent cx="2360930" cy="1112520"/>
                <wp:effectExtent l="0" t="0" r="3175" b="0"/>
                <wp:wrapSquare wrapText="bothSides"/>
                <wp:docPr id="17310945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DCC8B" w14:textId="77777777" w:rsidR="00340581" w:rsidRDefault="00340581" w:rsidP="003405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30DCD966" w14:textId="26771FB0" w:rsidR="00340581" w:rsidRDefault="00340581" w:rsidP="0034058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GERENTE</w:t>
                            </w:r>
                          </w:p>
                          <w:p w14:paraId="7EBC340A" w14:textId="6E2898B4" w:rsidR="00340581" w:rsidRDefault="00340581" w:rsidP="0034058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(SOLICITA)</w:t>
                            </w:r>
                          </w:p>
                          <w:p w14:paraId="4A9E846C" w14:textId="77777777" w:rsidR="00340581" w:rsidRPr="00E22EDA" w:rsidRDefault="00340581" w:rsidP="003405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238CDCEC" w14:textId="4313CCB5" w:rsidR="00340581" w:rsidRPr="00E22EDA" w:rsidRDefault="00340581" w:rsidP="003405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</w:t>
                            </w:r>
                          </w:p>
                          <w:p w14:paraId="6E040C6B" w14:textId="77777777" w:rsidR="00340581" w:rsidRPr="00340581" w:rsidRDefault="00340581" w:rsidP="003405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BD6A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7.35pt;margin-top:11.1pt;width:185.9pt;height:87.6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" stroked="f">
                <v:textbox>
                  <w:txbxContent>
                    <w:p w14:paraId="6F3DCC8B" w14:textId="77777777" w:rsidR="00340581" w:rsidRDefault="00340581" w:rsidP="003405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30DCD966" w14:textId="26771FB0" w:rsidR="00340581" w:rsidRDefault="00340581" w:rsidP="0034058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GERENTE</w:t>
                      </w:r>
                    </w:p>
                    <w:p w14:paraId="7EBC340A" w14:textId="6E2898B4" w:rsidR="00340581" w:rsidRDefault="00340581" w:rsidP="0034058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(SOLICITA)</w:t>
                      </w:r>
                    </w:p>
                    <w:p w14:paraId="4A9E846C" w14:textId="77777777" w:rsidR="00340581" w:rsidRPr="00E22EDA" w:rsidRDefault="00340581" w:rsidP="00340581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14:paraId="238CDCEC" w14:textId="4313CCB5" w:rsidR="00340581" w:rsidRPr="00E22EDA" w:rsidRDefault="00340581" w:rsidP="00340581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</w:t>
                      </w:r>
                    </w:p>
                    <w:p w14:paraId="6E040C6B" w14:textId="77777777" w:rsidR="00340581" w:rsidRPr="00340581" w:rsidRDefault="00340581" w:rsidP="003405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18F7EF3" wp14:editId="1D5DBC00">
                <wp:simplePos x="0" y="0"/>
                <wp:positionH relativeFrom="column">
                  <wp:posOffset>281940</wp:posOffset>
                </wp:positionH>
                <wp:positionV relativeFrom="paragraph">
                  <wp:posOffset>104140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923D5" w14:textId="77777777" w:rsidR="00340581" w:rsidRDefault="00340581" w:rsidP="0034058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37905016" w14:textId="77777777" w:rsidR="00340581" w:rsidRPr="00E22EDA" w:rsidRDefault="00340581" w:rsidP="003405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</w:t>
                            </w: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>NOMBRE Y FIRMA DEL USUARIO</w:t>
                            </w:r>
                          </w:p>
                          <w:p w14:paraId="365D2E30" w14:textId="77777777" w:rsidR="00340581" w:rsidRPr="00E22EDA" w:rsidRDefault="00340581" w:rsidP="003405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(SOLICITA)</w:t>
                            </w:r>
                          </w:p>
                          <w:p w14:paraId="3A937DB2" w14:textId="23CD5601" w:rsidR="00340581" w:rsidRPr="00340581" w:rsidRDefault="003405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F7EF3" id="_x0000_s1027" type="#_x0000_t202" style="position:absolute;margin-left:22.2pt;margin-top:8.2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A+UmqI4AAAAAkBAAAPAAAAAAAAAAAAAAAAAGsEAABkcnMvZG93bnJldi54bWxQSwUGAAAAAAQA&#10;BADzAAAAeAUAAAAA&#10;" stroked="f">
                <v:textbox style="mso-fit-shape-to-text:t">
                  <w:txbxContent>
                    <w:p w14:paraId="176923D5" w14:textId="77777777" w:rsidR="00340581" w:rsidRDefault="00340581" w:rsidP="0034058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37905016" w14:textId="77777777" w:rsidR="00340581" w:rsidRPr="00E22EDA" w:rsidRDefault="00340581" w:rsidP="00340581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 </w:t>
                      </w: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>NOMBRE Y FIRMA DEL USUARIO</w:t>
                      </w:r>
                    </w:p>
                    <w:p w14:paraId="365D2E30" w14:textId="77777777" w:rsidR="00340581" w:rsidRPr="00E22EDA" w:rsidRDefault="00340581" w:rsidP="00340581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(SOLICITA)</w:t>
                      </w:r>
                    </w:p>
                    <w:p w14:paraId="3A937DB2" w14:textId="23CD5601" w:rsidR="00340581" w:rsidRPr="00340581" w:rsidRDefault="003405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94B329" w14:textId="7EDB107A" w:rsidR="00B92902" w:rsidRDefault="00B92902" w:rsidP="00B92902">
      <w:pPr>
        <w:rPr>
          <w:lang w:val="es-MX"/>
        </w:rPr>
      </w:pPr>
    </w:p>
    <w:p w14:paraId="04D05BF4" w14:textId="44B9CC22" w:rsidR="00022146" w:rsidRPr="006610A7" w:rsidRDefault="006610A7" w:rsidP="006610A7">
      <w:pPr>
        <w:spacing w:line="240" w:lineRule="auto"/>
        <w:rPr>
          <w:sz w:val="20"/>
          <w:szCs w:val="20"/>
          <w:lang w:val="es-MX"/>
        </w:rPr>
      </w:pPr>
      <w:r w:rsidRPr="00340581">
        <w:rPr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40D78E" wp14:editId="7B957BAF">
                <wp:simplePos x="0" y="0"/>
                <wp:positionH relativeFrom="column">
                  <wp:posOffset>1765300</wp:posOffset>
                </wp:positionH>
                <wp:positionV relativeFrom="paragraph">
                  <wp:posOffset>494030</wp:posOffset>
                </wp:positionV>
                <wp:extent cx="2360930" cy="693420"/>
                <wp:effectExtent l="0" t="0" r="3175" b="0"/>
                <wp:wrapSquare wrapText="bothSides"/>
                <wp:docPr id="11803123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6B8BB" w14:textId="77777777" w:rsidR="00340581" w:rsidRDefault="00340581" w:rsidP="006610A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_____________________________________</w:t>
                            </w:r>
                          </w:p>
                          <w:p w14:paraId="1DD99C5A" w14:textId="782F960A" w:rsidR="00340581" w:rsidRPr="00E22EDA" w:rsidRDefault="00340581" w:rsidP="0034058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NOMBRE Y FIRMA DEL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COORDINADOR(A) SISTEMAS</w:t>
                            </w:r>
                          </w:p>
                          <w:p w14:paraId="404FE7EF" w14:textId="77777777" w:rsidR="00340581" w:rsidRPr="00E22EDA" w:rsidRDefault="00340581" w:rsidP="00340581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E22ED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</w:t>
                            </w:r>
                          </w:p>
                          <w:p w14:paraId="5481A15A" w14:textId="77777777" w:rsidR="00340581" w:rsidRPr="00340581" w:rsidRDefault="00340581" w:rsidP="0034058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D78E" id="_x0000_s1028" type="#_x0000_t202" style="position:absolute;margin-left:139pt;margin-top:38.9pt;width:185.9pt;height:54.6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lAEQIAAP0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" stroked="f">
                <v:textbox>
                  <w:txbxContent>
                    <w:p w14:paraId="15B6B8BB" w14:textId="77777777" w:rsidR="00340581" w:rsidRDefault="00340581" w:rsidP="006610A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_____________________________________</w:t>
                      </w:r>
                    </w:p>
                    <w:p w14:paraId="1DD99C5A" w14:textId="782F960A" w:rsidR="00340581" w:rsidRPr="00E22EDA" w:rsidRDefault="00340581" w:rsidP="0034058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NOMBRE Y FIRMA DEL 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COORDINADOR(A) SISTEMAS</w:t>
                      </w:r>
                    </w:p>
                    <w:p w14:paraId="404FE7EF" w14:textId="77777777" w:rsidR="00340581" w:rsidRPr="00E22EDA" w:rsidRDefault="00340581" w:rsidP="00340581">
                      <w:pPr>
                        <w:spacing w:line="240" w:lineRule="auto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E22EDA">
                        <w:rPr>
                          <w:sz w:val="20"/>
                          <w:szCs w:val="20"/>
                          <w:lang w:val="es-MX"/>
                        </w:rPr>
                        <w:t xml:space="preserve">                   </w:t>
                      </w:r>
                    </w:p>
                    <w:p w14:paraId="5481A15A" w14:textId="77777777" w:rsidR="00340581" w:rsidRPr="00340581" w:rsidRDefault="00340581" w:rsidP="00340581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2EDA">
        <w:rPr>
          <w:sz w:val="20"/>
          <w:szCs w:val="20"/>
          <w:lang w:val="es-MX"/>
        </w:rPr>
        <w:t xml:space="preserve">  </w:t>
      </w:r>
    </w:p>
    <w:sectPr w:rsidR="00022146" w:rsidRPr="006610A7" w:rsidSect="00B92902">
      <w:headerReference w:type="default" r:id="rId8"/>
      <w:pgSz w:w="12240" w:h="15840"/>
      <w:pgMar w:top="1417" w:right="1701" w:bottom="1417" w:left="1701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D4F93" w14:textId="77777777" w:rsidR="008623BE" w:rsidRDefault="008623BE" w:rsidP="00BB0E56">
      <w:pPr>
        <w:spacing w:after="0" w:line="240" w:lineRule="auto"/>
      </w:pPr>
      <w:r>
        <w:separator/>
      </w:r>
    </w:p>
  </w:endnote>
  <w:endnote w:type="continuationSeparator" w:id="0">
    <w:p w14:paraId="0237E64B" w14:textId="77777777" w:rsidR="008623BE" w:rsidRDefault="008623BE" w:rsidP="00BB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3AC3" w14:textId="77777777" w:rsidR="008623BE" w:rsidRDefault="008623BE" w:rsidP="00BB0E56">
      <w:pPr>
        <w:spacing w:after="0" w:line="240" w:lineRule="auto"/>
      </w:pPr>
      <w:r>
        <w:separator/>
      </w:r>
    </w:p>
  </w:footnote>
  <w:footnote w:type="continuationSeparator" w:id="0">
    <w:p w14:paraId="4C6030DD" w14:textId="77777777" w:rsidR="008623BE" w:rsidRDefault="008623BE" w:rsidP="00BB0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2F2BC" w14:textId="18066AFF" w:rsidR="00BB0E56" w:rsidRDefault="00BB0E56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9437029" wp14:editId="6393505B">
              <wp:simplePos x="0" y="0"/>
              <wp:positionH relativeFrom="column">
                <wp:posOffset>-350520</wp:posOffset>
              </wp:positionH>
              <wp:positionV relativeFrom="paragraph">
                <wp:posOffset>-22860</wp:posOffset>
              </wp:positionV>
              <wp:extent cx="6294120" cy="701040"/>
              <wp:effectExtent l="0" t="0" r="0" b="3810"/>
              <wp:wrapNone/>
              <wp:docPr id="1937344190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4120" cy="701040"/>
                        <a:chOff x="0" y="0"/>
                        <a:chExt cx="6294120" cy="701040"/>
                      </a:xfrm>
                    </wpg:grpSpPr>
                    <pic:pic xmlns:pic="http://schemas.openxmlformats.org/drawingml/2006/picture">
                      <pic:nvPicPr>
                        <pic:cNvPr id="1184499810" name="Picture 1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593080" y="0"/>
                          <a:ext cx="701040" cy="7010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85059772" name="Imagen 39" descr="C:\Users\Sistemas\Downloads\TITULO CCIMA SIS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73480" y="106680"/>
                          <a:ext cx="4010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10467831" name="Imagen 40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53340"/>
                          <a:ext cx="678815" cy="447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454867B" id="Grupo 7" o:spid="_x0000_s1026" style="position:absolute;margin-left:-27.6pt;margin-top:-1.8pt;width:495.6pt;height:55.2pt;z-index:251659776" coordsize="62941,70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Icono&#10;&#10;Descripción generada automáticamente" style="position:absolute;left:55930;width:7011;height:7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">
                <v:imagedata r:id="rId4" o:title="Icono&#10;&#10;Descripción generada automáticamente"/>
              </v:shape>
              <v:shape id="Imagen 39" o:spid="_x0000_s1028" type="#_x0000_t75" style="position:absolute;left:11734;top:1066;width:40101;height:3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">
                <v:imagedata r:id="rId5" o:title="TITULO CCIMA SIS"/>
              </v:shape>
              <v:shape id="Imagen 40" o:spid="_x0000_s1029" type="#_x0000_t75" alt="Icono&#10;&#10;Descripción generada automáticamente" style="position:absolute;top:533;width:6788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">
                <v:imagedata r:id="rId6" o:title="Icono&#10;&#10;Descripción generada automáticamente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5925011">
    <w:abstractNumId w:val="8"/>
  </w:num>
  <w:num w:numId="2" w16cid:durableId="767505909">
    <w:abstractNumId w:val="6"/>
  </w:num>
  <w:num w:numId="3" w16cid:durableId="192114388">
    <w:abstractNumId w:val="5"/>
  </w:num>
  <w:num w:numId="4" w16cid:durableId="1800031712">
    <w:abstractNumId w:val="4"/>
  </w:num>
  <w:num w:numId="5" w16cid:durableId="25713404">
    <w:abstractNumId w:val="7"/>
  </w:num>
  <w:num w:numId="6" w16cid:durableId="743600540">
    <w:abstractNumId w:val="3"/>
  </w:num>
  <w:num w:numId="7" w16cid:durableId="1049232814">
    <w:abstractNumId w:val="2"/>
  </w:num>
  <w:num w:numId="8" w16cid:durableId="264464310">
    <w:abstractNumId w:val="1"/>
  </w:num>
  <w:num w:numId="9" w16cid:durableId="207403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146"/>
    <w:rsid w:val="00034616"/>
    <w:rsid w:val="0006063C"/>
    <w:rsid w:val="0015074B"/>
    <w:rsid w:val="0029639D"/>
    <w:rsid w:val="00326F90"/>
    <w:rsid w:val="00340581"/>
    <w:rsid w:val="006610A7"/>
    <w:rsid w:val="00674AAB"/>
    <w:rsid w:val="00727A53"/>
    <w:rsid w:val="00795054"/>
    <w:rsid w:val="00823E09"/>
    <w:rsid w:val="008623BE"/>
    <w:rsid w:val="00903321"/>
    <w:rsid w:val="00936D40"/>
    <w:rsid w:val="00A01A81"/>
    <w:rsid w:val="00AA1D8D"/>
    <w:rsid w:val="00AC53DF"/>
    <w:rsid w:val="00B47730"/>
    <w:rsid w:val="00B92902"/>
    <w:rsid w:val="00BB0E56"/>
    <w:rsid w:val="00CB0664"/>
    <w:rsid w:val="00CC5234"/>
    <w:rsid w:val="00E22E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33AF8"/>
  <w14:defaultImageDpi w14:val="300"/>
  <w15:docId w15:val="{E45D5FF3-9649-4D40-BFEA-820FDBF9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A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decuadrcula4">
    <w:name w:val="Grid Table 4"/>
    <w:basedOn w:val="Tablanormal"/>
    <w:uiPriority w:val="49"/>
    <w:rsid w:val="00BB0E5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B929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1">
    <w:name w:val="List Table 3 Accent 1"/>
    <w:basedOn w:val="Tablanormal"/>
    <w:uiPriority w:val="48"/>
    <w:rsid w:val="00B9290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SISTEMAS 1</cp:lastModifiedBy>
  <cp:revision>3</cp:revision>
  <dcterms:created xsi:type="dcterms:W3CDTF">2025-02-11T23:17:00Z</dcterms:created>
  <dcterms:modified xsi:type="dcterms:W3CDTF">2025-02-11T23:18:00Z</dcterms:modified>
  <cp:category/>
</cp:coreProperties>
</file>